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AC61" w14:textId="77777777" w:rsidR="005D4633" w:rsidRPr="006E3419" w:rsidRDefault="00000000">
      <w:pPr>
        <w:pStyle w:val="Titolo"/>
        <w:jc w:val="center"/>
        <w:rPr>
          <w:lang w:val="it-IT"/>
        </w:rPr>
      </w:pPr>
      <w:r w:rsidRPr="006E3419">
        <w:rPr>
          <w:rFonts w:ascii="Century Gothic" w:hAnsi="Century Gothic"/>
          <w:b/>
          <w:color w:val="004696"/>
          <w:sz w:val="32"/>
          <w:lang w:val="it-IT"/>
        </w:rPr>
        <w:t>RELAZIONE TECNICA – REGIME PATENT BOX</w:t>
      </w:r>
    </w:p>
    <w:p w14:paraId="6834042A" w14:textId="77777777" w:rsidR="005D4633" w:rsidRPr="006E3419" w:rsidRDefault="00000000">
      <w:pPr>
        <w:pStyle w:val="Titolo"/>
        <w:spacing w:before="240" w:after="120"/>
        <w:rPr>
          <w:lang w:val="it-IT"/>
        </w:rPr>
      </w:pPr>
      <w:r w:rsidRPr="006E3419">
        <w:rPr>
          <w:rFonts w:ascii="Century Gothic" w:hAnsi="Century Gothic"/>
          <w:b/>
          <w:color w:val="000000"/>
          <w:sz w:val="28"/>
          <w:lang w:val="it-IT"/>
        </w:rPr>
        <w:t>Progetto Software "Agenda Digitale - Sistema Integrato di Gestione e Pianificazione Aziendale"</w:t>
      </w:r>
    </w:p>
    <w:p w14:paraId="13834B5D" w14:textId="77777777" w:rsidR="005D4633" w:rsidRPr="006E3419" w:rsidRDefault="005D4633">
      <w:pPr>
        <w:rPr>
          <w:lang w:val="it-IT"/>
        </w:rPr>
      </w:pPr>
    </w:p>
    <w:p w14:paraId="2EEEE9AE" w14:textId="255D557B" w:rsidR="005D4633" w:rsidRPr="006E3419" w:rsidRDefault="00000000">
      <w:pPr>
        <w:pStyle w:val="Titolo"/>
        <w:spacing w:before="240" w:after="120"/>
        <w:rPr>
          <w:lang w:val="it-IT"/>
        </w:rPr>
      </w:pPr>
      <w:r w:rsidRPr="006E3419">
        <w:rPr>
          <w:rFonts w:ascii="Century Gothic" w:hAnsi="Century Gothic"/>
          <w:b/>
          <w:color w:val="000000"/>
          <w:sz w:val="28"/>
          <w:lang w:val="it-IT"/>
        </w:rPr>
        <w:t xml:space="preserve">1. </w:t>
      </w:r>
      <w:r w:rsidR="002518CA">
        <w:rPr>
          <w:rFonts w:ascii="Century Gothic" w:hAnsi="Century Gothic"/>
          <w:b/>
          <w:color w:val="000000"/>
          <w:sz w:val="28"/>
          <w:lang w:val="it-IT"/>
        </w:rPr>
        <w:t>INTRODUZIONE</w:t>
      </w:r>
    </w:p>
    <w:p w14:paraId="089A607E" w14:textId="77777777" w:rsidR="005D4633" w:rsidRPr="006E3419" w:rsidRDefault="005D4633">
      <w:pPr>
        <w:rPr>
          <w:lang w:val="it-IT"/>
        </w:rPr>
      </w:pPr>
    </w:p>
    <w:p w14:paraId="257489A2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color w:val="323232"/>
          <w:sz w:val="26"/>
          <w:lang w:val="it-IT"/>
        </w:rPr>
        <w:t>Inquadramento del progetto software nel contesto dell'azienda</w:t>
      </w:r>
    </w:p>
    <w:p w14:paraId="02D0C6C0" w14:textId="77777777" w:rsidR="005D4633" w:rsidRPr="006E3419" w:rsidRDefault="005D4633">
      <w:pPr>
        <w:rPr>
          <w:lang w:val="it-IT"/>
        </w:rPr>
      </w:pPr>
    </w:p>
    <w:p w14:paraId="1E655E63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Il progetto software "Agenda Digitale" si inserisce nel contesto della trasformazione digitale dei processi aziendali di gestione e pianificazione delle attività operative. Il sistema è stato sviluppato per rispondere all'esigenza specifica di coordinare in tempo reale le attività di campo, la gestione della flotta veicolare, il monitoraggio GPS, la gestione documentale e l'integrazione con sistemi gestionali esterni (ARCA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Evolution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>).</w:t>
      </w:r>
    </w:p>
    <w:p w14:paraId="31E2BD02" w14:textId="77777777" w:rsidR="005D4633" w:rsidRPr="006E3419" w:rsidRDefault="005D4633">
      <w:pPr>
        <w:rPr>
          <w:lang w:val="it-IT"/>
        </w:rPr>
      </w:pPr>
    </w:p>
    <w:p w14:paraId="71D874FD" w14:textId="1B643824" w:rsidR="005D4633" w:rsidRPr="006E3419" w:rsidRDefault="00000000" w:rsidP="002518CA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>Il software rappresenta il nucleo tecnologico dell'operatività aziendale, sostituendo processi manuali e cartacei con un sistema digitale integrato, accessibile sia da postazione fissa (via web) che da dispositivi mobili (tramite Progressive Web App per gli autisti).</w:t>
      </w:r>
    </w:p>
    <w:p w14:paraId="180CF0F8" w14:textId="77777777" w:rsidR="005D4633" w:rsidRPr="006E3419" w:rsidRDefault="00000000">
      <w:pPr>
        <w:pStyle w:val="Titolo"/>
        <w:spacing w:before="240" w:after="120"/>
        <w:rPr>
          <w:lang w:val="it-IT"/>
        </w:rPr>
      </w:pPr>
      <w:r w:rsidRPr="006E3419">
        <w:rPr>
          <w:rFonts w:ascii="Century Gothic" w:hAnsi="Century Gothic"/>
          <w:b/>
          <w:color w:val="000000"/>
          <w:sz w:val="28"/>
          <w:lang w:val="it-IT"/>
        </w:rPr>
        <w:t>2. DESCRIZIONE DEL BENE IMMATERIALE</w:t>
      </w:r>
    </w:p>
    <w:p w14:paraId="438512AA" w14:textId="77777777" w:rsidR="005D4633" w:rsidRPr="006E3419" w:rsidRDefault="005D4633">
      <w:pPr>
        <w:rPr>
          <w:lang w:val="it-IT"/>
        </w:rPr>
      </w:pPr>
    </w:p>
    <w:p w14:paraId="6329E2EA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>Nome del software</w:t>
      </w:r>
      <w:r w:rsidRPr="006E3419">
        <w:rPr>
          <w:rFonts w:ascii="Century Gothic" w:hAnsi="Century Gothic"/>
          <w:sz w:val="24"/>
          <w:lang w:val="it-IT"/>
        </w:rPr>
        <w:t>: Agenda Digitale - Sistema Integrato di Gestione e Pianificazione Aziendale</w:t>
      </w:r>
    </w:p>
    <w:p w14:paraId="58F31F12" w14:textId="77777777" w:rsidR="005D4633" w:rsidRPr="006E3419" w:rsidRDefault="005D4633">
      <w:pPr>
        <w:rPr>
          <w:lang w:val="it-IT"/>
        </w:rPr>
      </w:pPr>
    </w:p>
    <w:p w14:paraId="450B8401" w14:textId="286DE7D9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>Versione</w:t>
      </w:r>
      <w:r w:rsidRPr="006E3419">
        <w:rPr>
          <w:rFonts w:ascii="Century Gothic" w:hAnsi="Century Gothic"/>
          <w:sz w:val="24"/>
          <w:lang w:val="it-IT"/>
        </w:rPr>
        <w:t>: 1.0.0</w:t>
      </w:r>
    </w:p>
    <w:p w14:paraId="68ED9681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7356ABA5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2D3065EC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2F6D7A1C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0A61750E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65D40369" w14:textId="15F24583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color w:val="323232"/>
          <w:sz w:val="26"/>
          <w:lang w:val="it-IT"/>
        </w:rPr>
        <w:lastRenderedPageBreak/>
        <w:t>Funzione principale e innovazione tecnologica</w:t>
      </w:r>
    </w:p>
    <w:p w14:paraId="1193C650" w14:textId="77777777" w:rsidR="005D4633" w:rsidRPr="006E3419" w:rsidRDefault="005D4633">
      <w:pPr>
        <w:rPr>
          <w:lang w:val="it-IT"/>
        </w:rPr>
      </w:pPr>
    </w:p>
    <w:p w14:paraId="6D2BA581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>Il software "Agenda Digitale" è un sistema gestionale completo caratterizzato da innovazioni significative rispetto alle soluzioni commerciali esistenti:</w:t>
      </w:r>
    </w:p>
    <w:p w14:paraId="3E7939C7" w14:textId="77777777" w:rsidR="005D4633" w:rsidRPr="006E3419" w:rsidRDefault="005D4633">
      <w:pPr>
        <w:rPr>
          <w:lang w:val="it-IT"/>
        </w:rPr>
      </w:pPr>
    </w:p>
    <w:p w14:paraId="4BAA6122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>Innovazioni distintive:</w:t>
      </w:r>
    </w:p>
    <w:p w14:paraId="625D2706" w14:textId="77777777" w:rsidR="005D4633" w:rsidRPr="006E3419" w:rsidRDefault="005D4633">
      <w:pPr>
        <w:rPr>
          <w:lang w:val="it-IT"/>
        </w:rPr>
      </w:pPr>
    </w:p>
    <w:p w14:paraId="2AAEEA92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1. </w:t>
      </w:r>
      <w:r w:rsidRPr="006E3419">
        <w:rPr>
          <w:rFonts w:ascii="Century Gothic" w:hAnsi="Century Gothic"/>
          <w:b/>
          <w:sz w:val="24"/>
          <w:lang w:val="it-IT"/>
        </w:rPr>
        <w:t>Architettura Ibrida Multi-</w:t>
      </w:r>
      <w:proofErr w:type="spellStart"/>
      <w:r w:rsidRPr="006E3419">
        <w:rPr>
          <w:rFonts w:ascii="Century Gothic" w:hAnsi="Century Gothic"/>
          <w:b/>
          <w:sz w:val="24"/>
          <w:lang w:val="it-IT"/>
        </w:rPr>
        <w:t>Frontend</w:t>
      </w:r>
      <w:proofErr w:type="spellEnd"/>
    </w:p>
    <w:p w14:paraId="1369B144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Integrazione di tre interfacce distinte: pannello amministrativo (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Filament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PHP), interfaccia web moderna (Next.js), e PWA per dispositivi mobili</w:t>
      </w:r>
    </w:p>
    <w:p w14:paraId="58C24974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Comunicazione real-time tra le diverse componenti tramite API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RESTful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con autenticazione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Laravel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Sanctum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session-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based</w:t>
      </w:r>
      <w:proofErr w:type="spellEnd"/>
    </w:p>
    <w:p w14:paraId="3088D97C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Gestione unificata dello stato tramite sistema di cache intelligente</w:t>
      </w:r>
    </w:p>
    <w:p w14:paraId="0D0C2492" w14:textId="77777777" w:rsidR="005D4633" w:rsidRPr="006E3419" w:rsidRDefault="005D4633">
      <w:pPr>
        <w:rPr>
          <w:lang w:val="it-IT"/>
        </w:rPr>
      </w:pPr>
    </w:p>
    <w:p w14:paraId="25E3A332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2. </w:t>
      </w:r>
      <w:r w:rsidRPr="006E3419">
        <w:rPr>
          <w:rFonts w:ascii="Century Gothic" w:hAnsi="Century Gothic"/>
          <w:b/>
          <w:sz w:val="24"/>
          <w:lang w:val="it-IT"/>
        </w:rPr>
        <w:t>Sistema di Tracking GPS Avanzato</w:t>
      </w:r>
    </w:p>
    <w:p w14:paraId="28F88ACF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Integrazione nativa con dispositivi GPS tramite API MOMAP</w:t>
      </w:r>
    </w:p>
    <w:p w14:paraId="61F1F247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Visualizzazione real-time delle posizioni dei veicoli su mappa interattiva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Leaflet</w:t>
      </w:r>
      <w:proofErr w:type="spellEnd"/>
    </w:p>
    <w:p w14:paraId="19E867C9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Sistema di simulazione integrato per test e sviluppo</w:t>
      </w:r>
    </w:p>
    <w:p w14:paraId="03E24345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Storicizzazione delle posizioni e calcolo automatico dei percorsi</w:t>
      </w:r>
    </w:p>
    <w:p w14:paraId="1A3B58DA" w14:textId="77777777" w:rsidR="005D4633" w:rsidRPr="006E3419" w:rsidRDefault="005D4633">
      <w:pPr>
        <w:rPr>
          <w:lang w:val="it-IT"/>
        </w:rPr>
      </w:pPr>
    </w:p>
    <w:p w14:paraId="71CC722B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3. </w:t>
      </w:r>
      <w:r w:rsidRPr="006E3419">
        <w:rPr>
          <w:rFonts w:ascii="Century Gothic" w:hAnsi="Century Gothic"/>
          <w:b/>
          <w:sz w:val="24"/>
          <w:lang w:val="it-IT"/>
        </w:rPr>
        <w:t>Gestione Intelligente dei Documenti</w:t>
      </w:r>
    </w:p>
    <w:p w14:paraId="4B44C6B1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Sincronizzazione bidirezionale con sistema gestionale ARCA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Evolution</w:t>
      </w:r>
      <w:proofErr w:type="spellEnd"/>
    </w:p>
    <w:p w14:paraId="288763DF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Parsing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avanzato di documenti PDF per estrazione automatica di dati</w:t>
      </w:r>
    </w:p>
    <w:p w14:paraId="6D0F273E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Generazione dinamica di DDT (Documenti di Trasporto) compilabili</w:t>
      </w:r>
    </w:p>
    <w:p w14:paraId="79616F6E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Sistema di suggerimento automatico di documenti per attività</w:t>
      </w:r>
    </w:p>
    <w:p w14:paraId="29FCBD2F" w14:textId="77777777" w:rsidR="005D4633" w:rsidRPr="006E3419" w:rsidRDefault="005D4633">
      <w:pPr>
        <w:rPr>
          <w:lang w:val="it-IT"/>
        </w:rPr>
      </w:pPr>
    </w:p>
    <w:p w14:paraId="5FF26F0B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lastRenderedPageBreak/>
        <w:t xml:space="preserve">4. </w:t>
      </w:r>
      <w:r w:rsidRPr="006E3419">
        <w:rPr>
          <w:rFonts w:ascii="Century Gothic" w:hAnsi="Century Gothic"/>
          <w:b/>
          <w:sz w:val="24"/>
          <w:lang w:val="it-IT"/>
        </w:rPr>
        <w:t>Pianificazione Visuale Avanzata</w:t>
      </w:r>
    </w:p>
    <w:p w14:paraId="729AD0F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Agenda settimanale drag-and-drop con algoritmi di ottimizzazione delle risorse</w:t>
      </w:r>
    </w:p>
    <w:p w14:paraId="384F50A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Sistema di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conflict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detection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per prevenire sovrapposizioni di veicoli/autisti</w:t>
      </w:r>
    </w:p>
    <w:p w14:paraId="55D5BDB4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Visualizzazione multi-livello (giornaliera, settimanale, per autista, per veicolo)</w:t>
      </w:r>
    </w:p>
    <w:p w14:paraId="03DB949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Export intelligente in Excel con formattazione condizionale</w:t>
      </w:r>
    </w:p>
    <w:p w14:paraId="19DFEB14" w14:textId="77777777" w:rsidR="005D4633" w:rsidRPr="006E3419" w:rsidRDefault="005D4633">
      <w:pPr>
        <w:rPr>
          <w:lang w:val="it-IT"/>
        </w:rPr>
      </w:pPr>
    </w:p>
    <w:p w14:paraId="3E4A14AA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5. </w:t>
      </w:r>
      <w:r w:rsidRPr="006E3419">
        <w:rPr>
          <w:rFonts w:ascii="Century Gothic" w:hAnsi="Century Gothic"/>
          <w:b/>
          <w:sz w:val="24"/>
          <w:lang w:val="it-IT"/>
        </w:rPr>
        <w:t>PWA per Autisti (agenda-</w:t>
      </w:r>
      <w:proofErr w:type="spellStart"/>
      <w:r w:rsidRPr="006E3419">
        <w:rPr>
          <w:rFonts w:ascii="Century Gothic" w:hAnsi="Century Gothic"/>
          <w:b/>
          <w:sz w:val="24"/>
          <w:lang w:val="it-IT"/>
        </w:rPr>
        <w:t>pwa</w:t>
      </w:r>
      <w:proofErr w:type="spellEnd"/>
      <w:r w:rsidRPr="006E3419">
        <w:rPr>
          <w:rFonts w:ascii="Century Gothic" w:hAnsi="Century Gothic"/>
          <w:b/>
          <w:sz w:val="24"/>
          <w:lang w:val="it-IT"/>
        </w:rPr>
        <w:t>)</w:t>
      </w:r>
    </w:p>
    <w:p w14:paraId="3B0792A7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Progressive Web App ottimizzata per dispositivi mobili</w:t>
      </w:r>
    </w:p>
    <w:p w14:paraId="2C91E2CA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Funzionamento offline con sincronizzazione automatica</w:t>
      </w:r>
    </w:p>
    <w:p w14:paraId="73B63C37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Interfaccia semplificata per avvio/termine attività</w:t>
      </w:r>
    </w:p>
    <w:p w14:paraId="31310C35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Upload fotografico di DDT firmati direttamente dal cliente</w:t>
      </w:r>
    </w:p>
    <w:p w14:paraId="41AE1B6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Notifiche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push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per nuove assegnazioni</w:t>
      </w:r>
    </w:p>
    <w:p w14:paraId="4F5E2991" w14:textId="77777777" w:rsidR="005D4633" w:rsidRPr="006E3419" w:rsidRDefault="005D4633">
      <w:pPr>
        <w:rPr>
          <w:lang w:val="it-IT"/>
        </w:rPr>
      </w:pPr>
    </w:p>
    <w:p w14:paraId="6A6D6FC6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color w:val="323232"/>
          <w:sz w:val="26"/>
          <w:lang w:val="it-IT"/>
        </w:rPr>
        <w:t>Caratteristiche tecniche e funzionali</w:t>
      </w:r>
    </w:p>
    <w:p w14:paraId="0365DF71" w14:textId="77777777" w:rsidR="005D4633" w:rsidRPr="006E3419" w:rsidRDefault="005D4633">
      <w:pPr>
        <w:rPr>
          <w:lang w:val="it-IT"/>
        </w:rPr>
      </w:pPr>
    </w:p>
    <w:p w14:paraId="7639A3BA" w14:textId="77777777" w:rsidR="005D4633" w:rsidRDefault="00000000">
      <w:pPr>
        <w:pStyle w:val="Titolo"/>
      </w:pPr>
      <w:r>
        <w:rPr>
          <w:rFonts w:ascii="Century Gothic" w:hAnsi="Century Gothic"/>
          <w:b/>
          <w:i/>
          <w:sz w:val="24"/>
        </w:rPr>
        <w:t xml:space="preserve">Stack </w:t>
      </w:r>
      <w:proofErr w:type="spellStart"/>
      <w:r>
        <w:rPr>
          <w:rFonts w:ascii="Century Gothic" w:hAnsi="Century Gothic"/>
          <w:b/>
          <w:i/>
          <w:sz w:val="24"/>
        </w:rPr>
        <w:t>Tecnologico</w:t>
      </w:r>
      <w:proofErr w:type="spellEnd"/>
      <w:r>
        <w:rPr>
          <w:rFonts w:ascii="Century Gothic" w:hAnsi="Century Gothic"/>
          <w:b/>
          <w:i/>
          <w:sz w:val="24"/>
        </w:rPr>
        <w:t>:</w:t>
      </w:r>
    </w:p>
    <w:p w14:paraId="1C4B00D2" w14:textId="77777777" w:rsidR="005D4633" w:rsidRDefault="005D4633"/>
    <w:p w14:paraId="046B41A6" w14:textId="77777777" w:rsidR="005D4633" w:rsidRDefault="00000000">
      <w:r>
        <w:rPr>
          <w:rFonts w:ascii="Century Gothic" w:hAnsi="Century Gothic"/>
          <w:b/>
          <w:sz w:val="24"/>
        </w:rPr>
        <w:t xml:space="preserve">Backend: </w:t>
      </w:r>
    </w:p>
    <w:p w14:paraId="21C22A1D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Laravel 12.0 (framework PHP)</w:t>
      </w:r>
    </w:p>
    <w:p w14:paraId="30D665D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PHP 8.2+</w:t>
      </w:r>
    </w:p>
    <w:p w14:paraId="2C0DB1A3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Database SQLite/MySQL</w:t>
      </w:r>
    </w:p>
    <w:p w14:paraId="24648D76" w14:textId="77777777" w:rsidR="005D4633" w:rsidRPr="006E3419" w:rsidRDefault="00000000">
      <w:pPr>
        <w:pStyle w:val="Puntoelenco"/>
        <w:rPr>
          <w:lang w:val="it-IT"/>
        </w:rPr>
      </w:pPr>
      <w:proofErr w:type="spellStart"/>
      <w:r w:rsidRPr="006E3419">
        <w:rPr>
          <w:rFonts w:ascii="Century Gothic" w:hAnsi="Century Gothic"/>
          <w:sz w:val="24"/>
          <w:lang w:val="it-IT"/>
        </w:rPr>
        <w:t>Laravel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</w:t>
      </w:r>
      <w:proofErr w:type="spellStart"/>
      <w:r w:rsidRPr="006E3419">
        <w:rPr>
          <w:rFonts w:ascii="Century Gothic" w:hAnsi="Century Gothic"/>
          <w:sz w:val="24"/>
          <w:lang w:val="it-IT"/>
        </w:rPr>
        <w:t>Sanctum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per autenticazione session-</w:t>
      </w:r>
      <w:proofErr w:type="spellStart"/>
      <w:r w:rsidRPr="006E3419">
        <w:rPr>
          <w:rFonts w:ascii="Century Gothic" w:hAnsi="Century Gothic"/>
          <w:sz w:val="24"/>
          <w:lang w:val="it-IT"/>
        </w:rPr>
        <w:t>based</w:t>
      </w:r>
      <w:proofErr w:type="spellEnd"/>
    </w:p>
    <w:p w14:paraId="4093BA24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Tymon JWT per token API</w:t>
      </w:r>
    </w:p>
    <w:p w14:paraId="7E58BB7C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Filament 3.3 per pannello amministrativo</w:t>
      </w:r>
    </w:p>
    <w:p w14:paraId="2D1D7E08" w14:textId="77777777" w:rsidR="005D4633" w:rsidRDefault="005D4633"/>
    <w:p w14:paraId="0759F75C" w14:textId="77777777" w:rsidR="002518CA" w:rsidRDefault="002518CA">
      <w:pPr>
        <w:rPr>
          <w:rFonts w:ascii="Century Gothic" w:hAnsi="Century Gothic"/>
          <w:b/>
          <w:sz w:val="24"/>
        </w:rPr>
      </w:pPr>
    </w:p>
    <w:p w14:paraId="5F78C7A7" w14:textId="57D451FB" w:rsidR="005D4633" w:rsidRDefault="00000000">
      <w:r>
        <w:rPr>
          <w:rFonts w:ascii="Century Gothic" w:hAnsi="Century Gothic"/>
          <w:b/>
          <w:sz w:val="24"/>
        </w:rPr>
        <w:lastRenderedPageBreak/>
        <w:t xml:space="preserve">Frontend Web: </w:t>
      </w:r>
    </w:p>
    <w:p w14:paraId="37904E33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Next.js 15.3.1 con React 19.1</w:t>
      </w:r>
    </w:p>
    <w:p w14:paraId="3614D005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Server Side Rendering (SSR) e Client Side Rendering (CSR)</w:t>
      </w:r>
    </w:p>
    <w:p w14:paraId="577D3352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FullCalendar per visualizzazioni calendario</w:t>
      </w:r>
    </w:p>
    <w:p w14:paraId="7926B304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React Leaflet per mappe interattive</w:t>
      </w:r>
    </w:p>
    <w:p w14:paraId="5CAEA5AD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ExcelJS per export avanzato</w:t>
      </w:r>
    </w:p>
    <w:p w14:paraId="3316B630" w14:textId="77777777" w:rsidR="005D4633" w:rsidRDefault="005D4633"/>
    <w:p w14:paraId="09582F33" w14:textId="77777777" w:rsidR="005D4633" w:rsidRDefault="00000000">
      <w:r>
        <w:rPr>
          <w:rFonts w:ascii="Century Gothic" w:hAnsi="Century Gothic"/>
          <w:b/>
          <w:sz w:val="24"/>
        </w:rPr>
        <w:t xml:space="preserve">Librerie specializzate: </w:t>
      </w:r>
    </w:p>
    <w:p w14:paraId="17177040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DomPDF, TCPDF per generazione PDF</w:t>
      </w:r>
    </w:p>
    <w:p w14:paraId="793A0DFB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PHPWord per manipolazione documenti Word</w:t>
      </w:r>
    </w:p>
    <w:p w14:paraId="43374201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FPDI per manipolazione PDF esistenti</w:t>
      </w:r>
    </w:p>
    <w:p w14:paraId="39EC08E4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Maatwebsite/Excel per import/export Excel</w:t>
      </w:r>
    </w:p>
    <w:p w14:paraId="2F1DD53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Smalot/PDFParser per parsing PDF</w:t>
      </w:r>
    </w:p>
    <w:p w14:paraId="26897646" w14:textId="77777777" w:rsidR="005D4633" w:rsidRDefault="005D4633"/>
    <w:p w14:paraId="028B265D" w14:textId="77777777" w:rsidR="005D4633" w:rsidRDefault="00000000">
      <w:r>
        <w:rPr>
          <w:rFonts w:ascii="Century Gothic" w:hAnsi="Century Gothic"/>
          <w:b/>
          <w:sz w:val="24"/>
        </w:rPr>
        <w:t xml:space="preserve">Infrastruttura: </w:t>
      </w:r>
    </w:p>
    <w:p w14:paraId="2F4B637A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Deployment automatizzato con GitHub Actions</w:t>
      </w:r>
    </w:p>
    <w:p w14:paraId="7A3400CF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PM2 per gestione processo Node.js</w:t>
      </w:r>
    </w:p>
    <w:p w14:paraId="380FEC9A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Nginx come reverse proxy</w:t>
      </w:r>
    </w:p>
    <w:p w14:paraId="55F49CE5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Sistema di cache multi-livello</w:t>
      </w:r>
    </w:p>
    <w:p w14:paraId="2433EBF0" w14:textId="77777777" w:rsidR="005D4633" w:rsidRDefault="005D4633"/>
    <w:p w14:paraId="76EF1B7E" w14:textId="77777777" w:rsidR="005D4633" w:rsidRDefault="00000000">
      <w:pPr>
        <w:pStyle w:val="Titolo"/>
      </w:pPr>
      <w:r>
        <w:rPr>
          <w:rFonts w:ascii="Century Gothic" w:hAnsi="Century Gothic"/>
          <w:b/>
          <w:i/>
          <w:sz w:val="24"/>
        </w:rPr>
        <w:t>Moduli Funzionali Principali:</w:t>
      </w:r>
    </w:p>
    <w:p w14:paraId="4DFEB1A6" w14:textId="77777777" w:rsidR="005D4633" w:rsidRDefault="005D4633"/>
    <w:p w14:paraId="3EF21754" w14:textId="77777777" w:rsidR="005D4633" w:rsidRDefault="00000000"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Gestione Anagrafiche</w:t>
      </w:r>
    </w:p>
    <w:p w14:paraId="6875CC2D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Clienti con sedi multiple (cantieri)</w:t>
      </w:r>
    </w:p>
    <w:p w14:paraId="0A26D25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Autisti con patenti professionali e scadenze</w:t>
      </w:r>
    </w:p>
    <w:p w14:paraId="0E5EF32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Veicoli con gestione scadenze (bollo, assicurazione, revisione)</w:t>
      </w:r>
    </w:p>
    <w:p w14:paraId="6BA1BE9B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Tipi attività personalizzabili con codifica colore</w:t>
      </w:r>
    </w:p>
    <w:p w14:paraId="371A320D" w14:textId="77777777" w:rsidR="005D4633" w:rsidRPr="006E3419" w:rsidRDefault="005D4633">
      <w:pPr>
        <w:rPr>
          <w:lang w:val="it-IT"/>
        </w:rPr>
      </w:pPr>
    </w:p>
    <w:p w14:paraId="5A31BB60" w14:textId="77777777" w:rsidR="002518CA" w:rsidRDefault="002518CA">
      <w:pPr>
        <w:rPr>
          <w:rFonts w:ascii="Century Gothic" w:hAnsi="Century Gothic"/>
          <w:sz w:val="24"/>
          <w:lang w:val="it-IT"/>
        </w:rPr>
      </w:pPr>
    </w:p>
    <w:p w14:paraId="02FEEC60" w14:textId="21732A7D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lastRenderedPageBreak/>
        <w:t xml:space="preserve">2. </w:t>
      </w:r>
      <w:r w:rsidRPr="006E3419">
        <w:rPr>
          <w:rFonts w:ascii="Century Gothic" w:hAnsi="Century Gothic"/>
          <w:b/>
          <w:sz w:val="24"/>
          <w:lang w:val="it-IT"/>
        </w:rPr>
        <w:t>Pianificazione Attività</w:t>
      </w:r>
    </w:p>
    <w:p w14:paraId="08BED594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Creazione e assegnazione attività con vincoli temporali</w:t>
      </w:r>
    </w:p>
    <w:p w14:paraId="1C1432D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Assegnazione multipla di risorse (autista + veicolo + sede)</w:t>
      </w:r>
    </w:p>
    <w:p w14:paraId="4DEE07D4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Stati attività: non assegnato, pianificato, in corso, completato, annullato</w:t>
      </w:r>
    </w:p>
    <w:p w14:paraId="3FAF3C6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Sistema di notifiche per cambi stato</w:t>
      </w:r>
    </w:p>
    <w:p w14:paraId="40ACF843" w14:textId="77777777" w:rsidR="005D4633" w:rsidRPr="006E3419" w:rsidRDefault="005D4633">
      <w:pPr>
        <w:rPr>
          <w:lang w:val="it-IT"/>
        </w:rPr>
      </w:pPr>
    </w:p>
    <w:p w14:paraId="46BCE8B3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3. </w:t>
      </w:r>
      <w:r w:rsidRPr="006E3419">
        <w:rPr>
          <w:rFonts w:ascii="Century Gothic" w:hAnsi="Century Gothic"/>
          <w:b/>
          <w:sz w:val="24"/>
          <w:lang w:val="it-IT"/>
        </w:rPr>
        <w:t>Tracking GPS Real-time</w:t>
      </w:r>
    </w:p>
    <w:p w14:paraId="5837E402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Visualizzazione posizione corrente di tutti i veicoli</w:t>
      </w:r>
    </w:p>
    <w:p w14:paraId="7332F76A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Aggiornamento automatico ogni 30 secondi (configurabile)</w:t>
      </w:r>
    </w:p>
    <w:p w14:paraId="054AA3C9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Popup informativi con dettagli veicolo e attività corrente</w:t>
      </w:r>
    </w:p>
    <w:p w14:paraId="1B79F651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API per integrazione con dispositivi GPS esterni</w:t>
      </w:r>
    </w:p>
    <w:p w14:paraId="30EB3FEB" w14:textId="77777777" w:rsidR="005D4633" w:rsidRPr="006E3419" w:rsidRDefault="005D4633">
      <w:pPr>
        <w:rPr>
          <w:lang w:val="it-IT"/>
        </w:rPr>
      </w:pPr>
    </w:p>
    <w:p w14:paraId="4BFFE094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4. </w:t>
      </w:r>
      <w:r w:rsidRPr="006E3419">
        <w:rPr>
          <w:rFonts w:ascii="Century Gothic" w:hAnsi="Century Gothic"/>
          <w:b/>
          <w:sz w:val="24"/>
          <w:lang w:val="it-IT"/>
        </w:rPr>
        <w:t>Gestione Documentale</w:t>
      </w:r>
    </w:p>
    <w:p w14:paraId="32576F2C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Sincronizzazione automatica con ARCA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Evolution</w:t>
      </w:r>
      <w:proofErr w:type="spellEnd"/>
    </w:p>
    <w:p w14:paraId="5F50C9EB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Gestione DDT di consegna e ricezione</w:t>
      </w:r>
    </w:p>
    <w:p w14:paraId="395F1B8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Associazione documenti alle attività</w:t>
      </w:r>
    </w:p>
    <w:p w14:paraId="10AFFE1C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Generazione PDF personalizzati da template</w:t>
      </w:r>
    </w:p>
    <w:p w14:paraId="4AB43982" w14:textId="77777777" w:rsidR="005D4633" w:rsidRPr="006E3419" w:rsidRDefault="005D4633">
      <w:pPr>
        <w:rPr>
          <w:lang w:val="it-IT"/>
        </w:rPr>
      </w:pPr>
    </w:p>
    <w:p w14:paraId="7F0F190C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5. </w:t>
      </w:r>
      <w:r w:rsidRPr="006E3419">
        <w:rPr>
          <w:rFonts w:ascii="Century Gothic" w:hAnsi="Century Gothic"/>
          <w:b/>
          <w:sz w:val="24"/>
          <w:lang w:val="it-IT"/>
        </w:rPr>
        <w:t>Calendario Scadenze</w:t>
      </w:r>
    </w:p>
    <w:p w14:paraId="0140E5FD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Monitoraggio scadenze veicoli (bollo, assicurazione, revisione, manutenzioni)</w:t>
      </w:r>
    </w:p>
    <w:p w14:paraId="31C3BB81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Widget dashboard con scadenze imminenti</w:t>
      </w:r>
    </w:p>
    <w:p w14:paraId="3CFD1E3A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Sistema di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alert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automatici</w:t>
      </w:r>
    </w:p>
    <w:p w14:paraId="557D7EA8" w14:textId="77777777" w:rsidR="005D4633" w:rsidRPr="006E3419" w:rsidRDefault="005D4633">
      <w:pPr>
        <w:rPr>
          <w:lang w:val="it-IT"/>
        </w:rPr>
      </w:pPr>
    </w:p>
    <w:p w14:paraId="4A70E49F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6. </w:t>
      </w:r>
      <w:r w:rsidRPr="006E3419">
        <w:rPr>
          <w:rFonts w:ascii="Century Gothic" w:hAnsi="Century Gothic"/>
          <w:b/>
          <w:sz w:val="24"/>
          <w:lang w:val="it-IT"/>
        </w:rPr>
        <w:t>Sistema di Export</w:t>
      </w:r>
    </w:p>
    <w:p w14:paraId="67FF8FAF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Export Excel avanzato con formattazione condizionale</w:t>
      </w:r>
    </w:p>
    <w:p w14:paraId="52382A4E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Export PDF personalizzabili</w:t>
      </w:r>
    </w:p>
    <w:p w14:paraId="23D92B10" w14:textId="40EE3408" w:rsidR="005D4633" w:rsidRPr="006E3419" w:rsidRDefault="00000000" w:rsidP="002518CA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Export HTML per stampa ottimizzata</w:t>
      </w:r>
    </w:p>
    <w:p w14:paraId="5D55CD31" w14:textId="77777777" w:rsidR="005D4633" w:rsidRPr="006E3419" w:rsidRDefault="00000000">
      <w:pPr>
        <w:pStyle w:val="Titolo"/>
        <w:spacing w:before="240" w:after="120"/>
        <w:rPr>
          <w:lang w:val="it-IT"/>
        </w:rPr>
      </w:pPr>
      <w:r w:rsidRPr="006E3419">
        <w:rPr>
          <w:rFonts w:ascii="Century Gothic" w:hAnsi="Century Gothic"/>
          <w:b/>
          <w:color w:val="000000"/>
          <w:sz w:val="28"/>
          <w:lang w:val="it-IT"/>
        </w:rPr>
        <w:lastRenderedPageBreak/>
        <w:t>3. OBIETTIVO TECNICO-SCIENTIFICO E INCERTEZZA DA SUPERARE</w:t>
      </w:r>
    </w:p>
    <w:p w14:paraId="3FADBC79" w14:textId="77777777" w:rsidR="005D4633" w:rsidRPr="006E3419" w:rsidRDefault="005D4633">
      <w:pPr>
        <w:rPr>
          <w:lang w:val="it-IT"/>
        </w:rPr>
      </w:pPr>
    </w:p>
    <w:p w14:paraId="07244879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color w:val="323232"/>
          <w:sz w:val="26"/>
          <w:lang w:val="it-IT"/>
        </w:rPr>
        <w:t>Problema tecnico/scientifico da risolvere</w:t>
      </w:r>
    </w:p>
    <w:p w14:paraId="15FD0D9F" w14:textId="77777777" w:rsidR="005D4633" w:rsidRPr="006E3419" w:rsidRDefault="005D4633">
      <w:pPr>
        <w:rPr>
          <w:lang w:val="it-IT"/>
        </w:rPr>
      </w:pPr>
    </w:p>
    <w:p w14:paraId="2800411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>Il progetto si è posto l'obiettivo di risolvere diverse sfide tecniche complesse:</w:t>
      </w:r>
    </w:p>
    <w:p w14:paraId="2CCCD469" w14:textId="77777777" w:rsidR="005D4633" w:rsidRPr="006E3419" w:rsidRDefault="005D4633">
      <w:pPr>
        <w:rPr>
          <w:lang w:val="it-IT"/>
        </w:rPr>
      </w:pPr>
    </w:p>
    <w:p w14:paraId="48FD9291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1. </w:t>
      </w:r>
      <w:r w:rsidRPr="006E3419">
        <w:rPr>
          <w:rFonts w:ascii="Century Gothic" w:hAnsi="Century Gothic"/>
          <w:b/>
          <w:sz w:val="24"/>
          <w:lang w:val="it-IT"/>
        </w:rPr>
        <w:t>Integrazione di architetture eterogenee</w:t>
      </w:r>
    </w:p>
    <w:p w14:paraId="42EC970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Necessità di far coesistere e comunicare tre diverse architetture web: un CMS amministrativo (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Filament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>), un'applicazione web moderna (Next.js), e una PWA mobile</w:t>
      </w:r>
    </w:p>
    <w:p w14:paraId="096A8C9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Problema: Le tre piattaforme utilizzano paradigmi diversi di gestione dello stato e dell'autenticazione</w:t>
      </w:r>
    </w:p>
    <w:p w14:paraId="579F1972" w14:textId="77777777" w:rsidR="005D4633" w:rsidRPr="006E3419" w:rsidRDefault="005D4633">
      <w:pPr>
        <w:rPr>
          <w:lang w:val="it-IT"/>
        </w:rPr>
      </w:pPr>
    </w:p>
    <w:p w14:paraId="0DA01FE8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2. </w:t>
      </w:r>
      <w:r w:rsidRPr="006E3419">
        <w:rPr>
          <w:rFonts w:ascii="Century Gothic" w:hAnsi="Century Gothic"/>
          <w:b/>
          <w:sz w:val="24"/>
          <w:lang w:val="it-IT"/>
        </w:rPr>
        <w:t>Sincronizzazione real-time multi-client</w:t>
      </w:r>
    </w:p>
    <w:p w14:paraId="52F4B39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Necessità di mantenere lo stato sincronizzato tra desktop, mobile e dispositivi GPS</w:t>
      </w:r>
    </w:p>
    <w:p w14:paraId="10998291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Problema: Gestione della consistenza dei dati con connessioni intermittenti (offline-first)</w:t>
      </w:r>
    </w:p>
    <w:p w14:paraId="6C32B3B0" w14:textId="77777777" w:rsidR="005D4633" w:rsidRPr="006E3419" w:rsidRDefault="005D4633">
      <w:pPr>
        <w:rPr>
          <w:lang w:val="it-IT"/>
        </w:rPr>
      </w:pPr>
    </w:p>
    <w:p w14:paraId="70245DEC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3. </w:t>
      </w:r>
      <w:proofErr w:type="spellStart"/>
      <w:r w:rsidRPr="006E3419">
        <w:rPr>
          <w:rFonts w:ascii="Century Gothic" w:hAnsi="Century Gothic"/>
          <w:b/>
          <w:sz w:val="24"/>
          <w:lang w:val="it-IT"/>
        </w:rPr>
        <w:t>Parsing</w:t>
      </w:r>
      <w:proofErr w:type="spellEnd"/>
      <w:r w:rsidRPr="006E3419">
        <w:rPr>
          <w:rFonts w:ascii="Century Gothic" w:hAnsi="Century Gothic"/>
          <w:b/>
          <w:sz w:val="24"/>
          <w:lang w:val="it-IT"/>
        </w:rPr>
        <w:t xml:space="preserve"> intelligente di documenti PDF non strutturati</w:t>
      </w:r>
    </w:p>
    <w:p w14:paraId="3E3411A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Necessità di estrarre dati da PDF generati da sistemi esterni con layout variabile</w:t>
      </w:r>
    </w:p>
    <w:p w14:paraId="6E963BA9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Problema: Non esistono standard univoci per la struttura interna dei PDF gestionali</w:t>
      </w:r>
    </w:p>
    <w:p w14:paraId="147BB63D" w14:textId="77777777" w:rsidR="005D4633" w:rsidRPr="006E3419" w:rsidRDefault="005D4633">
      <w:pPr>
        <w:rPr>
          <w:lang w:val="it-IT"/>
        </w:rPr>
      </w:pPr>
    </w:p>
    <w:p w14:paraId="690AEEBE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4. </w:t>
      </w:r>
      <w:r w:rsidRPr="006E3419">
        <w:rPr>
          <w:rFonts w:ascii="Century Gothic" w:hAnsi="Century Gothic"/>
          <w:b/>
          <w:sz w:val="24"/>
          <w:lang w:val="it-IT"/>
        </w:rPr>
        <w:t>Ottimizzazione delle performance con grandi dataset</w:t>
      </w:r>
    </w:p>
    <w:p w14:paraId="6375CBC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Necessità di gestire migliaia di attività con relazioni complesse</w:t>
      </w:r>
    </w:p>
    <w:p w14:paraId="3917B2EA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lastRenderedPageBreak/>
        <w:t xml:space="preserve">   - Problema: Le query N+1 e il rendering di componenti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React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con grandi liste causavano lentezza</w:t>
      </w:r>
    </w:p>
    <w:p w14:paraId="5D378D21" w14:textId="77777777" w:rsidR="005D4633" w:rsidRPr="006E3419" w:rsidRDefault="005D4633">
      <w:pPr>
        <w:rPr>
          <w:lang w:val="it-IT"/>
        </w:rPr>
      </w:pPr>
    </w:p>
    <w:p w14:paraId="372E07D3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5. </w:t>
      </w:r>
      <w:r w:rsidRPr="006E3419">
        <w:rPr>
          <w:rFonts w:ascii="Century Gothic" w:hAnsi="Century Gothic"/>
          <w:b/>
          <w:sz w:val="24"/>
          <w:lang w:val="it-IT"/>
        </w:rPr>
        <w:t>Gestione GPS con latenza minima</w:t>
      </w:r>
    </w:p>
    <w:p w14:paraId="7BEF0583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Necessità di visualizzare posizioni veicoli in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near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>-real-time</w:t>
      </w:r>
    </w:p>
    <w:p w14:paraId="1BB366F5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Problema: Bilanciamento tra frequenza aggiornamenti, consumo dati e carico server</w:t>
      </w:r>
    </w:p>
    <w:p w14:paraId="4C817BED" w14:textId="77777777" w:rsidR="005D4633" w:rsidRPr="006E3419" w:rsidRDefault="005D4633">
      <w:pPr>
        <w:rPr>
          <w:lang w:val="it-IT"/>
        </w:rPr>
      </w:pPr>
    </w:p>
    <w:p w14:paraId="1E7C1269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color w:val="323232"/>
          <w:sz w:val="26"/>
          <w:lang w:val="it-IT"/>
        </w:rPr>
        <w:t>Incertezze tecniche affrontate</w:t>
      </w:r>
    </w:p>
    <w:p w14:paraId="18DAFB6C" w14:textId="77777777" w:rsidR="005D4633" w:rsidRPr="006E3419" w:rsidRDefault="005D4633">
      <w:pPr>
        <w:rPr>
          <w:lang w:val="it-IT"/>
        </w:rPr>
      </w:pPr>
    </w:p>
    <w:p w14:paraId="23EC1755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>1. Architettura e integrazione</w:t>
      </w:r>
    </w:p>
    <w:p w14:paraId="3347DB17" w14:textId="3C1C81AB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>Incertezza:</w:t>
      </w:r>
      <w:r w:rsidRPr="006E3419">
        <w:rPr>
          <w:rFonts w:ascii="Century Gothic" w:hAnsi="Century Gothic"/>
          <w:sz w:val="24"/>
          <w:lang w:val="it-IT"/>
        </w:rPr>
        <w:t xml:space="preserve"> Come gestire l'autenticazione unificata tra </w:t>
      </w:r>
      <w:proofErr w:type="spellStart"/>
      <w:r w:rsidRPr="006E3419">
        <w:rPr>
          <w:rFonts w:ascii="Century Gothic" w:hAnsi="Century Gothic"/>
          <w:sz w:val="24"/>
          <w:lang w:val="it-IT"/>
        </w:rPr>
        <w:t>Laravel</w:t>
      </w:r>
      <w:proofErr w:type="spellEnd"/>
      <w:r w:rsidRPr="006E3419">
        <w:rPr>
          <w:rFonts w:ascii="Century Gothic" w:hAnsi="Century Gothic"/>
          <w:sz w:val="24"/>
          <w:lang w:val="it-IT"/>
        </w:rPr>
        <w:t>, Next.js SSR e PWA mobile?</w:t>
      </w:r>
    </w:p>
    <w:p w14:paraId="66ACD892" w14:textId="46CB2CDE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 xml:space="preserve">Soluzione sviluppata: </w:t>
      </w:r>
      <w:r w:rsidRPr="006E3419">
        <w:rPr>
          <w:rFonts w:ascii="Century Gothic" w:hAnsi="Century Gothic"/>
          <w:sz w:val="24"/>
          <w:lang w:val="it-IT"/>
        </w:rPr>
        <w:t xml:space="preserve">Implementazione di un sistema ibrido con </w:t>
      </w:r>
      <w:proofErr w:type="spellStart"/>
      <w:r w:rsidRPr="006E3419">
        <w:rPr>
          <w:rFonts w:ascii="Century Gothic" w:hAnsi="Century Gothic"/>
          <w:sz w:val="24"/>
          <w:lang w:val="it-IT"/>
        </w:rPr>
        <w:t>Laravel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</w:t>
      </w:r>
      <w:proofErr w:type="spellStart"/>
      <w:r w:rsidRPr="006E3419">
        <w:rPr>
          <w:rFonts w:ascii="Century Gothic" w:hAnsi="Century Gothic"/>
          <w:sz w:val="24"/>
          <w:lang w:val="it-IT"/>
        </w:rPr>
        <w:t>Sanctum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session-</w:t>
      </w:r>
      <w:proofErr w:type="spellStart"/>
      <w:r w:rsidRPr="006E3419">
        <w:rPr>
          <w:rFonts w:ascii="Century Gothic" w:hAnsi="Century Gothic"/>
          <w:sz w:val="24"/>
          <w:lang w:val="it-IT"/>
        </w:rPr>
        <w:t>based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per il </w:t>
      </w:r>
      <w:proofErr w:type="spellStart"/>
      <w:r w:rsidRPr="006E3419">
        <w:rPr>
          <w:rFonts w:ascii="Century Gothic" w:hAnsi="Century Gothic"/>
          <w:sz w:val="24"/>
          <w:lang w:val="it-IT"/>
        </w:rPr>
        <w:t>frontend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Next.js (sfruttando i cookie HTTP-</w:t>
      </w:r>
      <w:proofErr w:type="spellStart"/>
      <w:r w:rsidRPr="006E3419">
        <w:rPr>
          <w:rFonts w:ascii="Century Gothic" w:hAnsi="Century Gothic"/>
          <w:sz w:val="24"/>
          <w:lang w:val="it-IT"/>
        </w:rPr>
        <w:t>only</w:t>
      </w:r>
      <w:proofErr w:type="spellEnd"/>
      <w:r w:rsidRPr="006E3419">
        <w:rPr>
          <w:rFonts w:ascii="Century Gothic" w:hAnsi="Century Gothic"/>
          <w:sz w:val="24"/>
          <w:lang w:val="it-IT"/>
        </w:rPr>
        <w:t>) e JWT per la PWA mobile (che richiede token persistente per funzionamento offline)</w:t>
      </w:r>
    </w:p>
    <w:p w14:paraId="0FFD435E" w14:textId="77777777" w:rsidR="005D4633" w:rsidRPr="006E3419" w:rsidRDefault="005D4633">
      <w:pPr>
        <w:rPr>
          <w:lang w:val="it-IT"/>
        </w:rPr>
      </w:pPr>
    </w:p>
    <w:p w14:paraId="020E16F6" w14:textId="77777777" w:rsidR="005D4633" w:rsidRDefault="00000000">
      <w:pPr>
        <w:pStyle w:val="Titolo"/>
      </w:pPr>
      <w:r>
        <w:rPr>
          <w:rFonts w:ascii="Century Gothic" w:hAnsi="Century Gothic"/>
          <w:b/>
          <w:i/>
          <w:sz w:val="24"/>
        </w:rPr>
        <w:t>2. Algoritmi di suggerimento documenti</w:t>
      </w:r>
    </w:p>
    <w:p w14:paraId="71939C7A" w14:textId="4503EF78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 xml:space="preserve">Incertezza: </w:t>
      </w:r>
      <w:r w:rsidRPr="006E3419">
        <w:rPr>
          <w:rFonts w:ascii="Century Gothic" w:hAnsi="Century Gothic"/>
          <w:sz w:val="24"/>
          <w:lang w:val="it-IT"/>
        </w:rPr>
        <w:t>Come suggerire automaticamente i documenti ARCA pertinenti a un'attività in base a cliente, sede e tipologia?</w:t>
      </w:r>
    </w:p>
    <w:p w14:paraId="46E6EE9B" w14:textId="6FA3F113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 xml:space="preserve">Soluzione sviluppata: </w:t>
      </w:r>
      <w:r w:rsidRPr="006E3419">
        <w:rPr>
          <w:rFonts w:ascii="Century Gothic" w:hAnsi="Century Gothic"/>
          <w:sz w:val="24"/>
          <w:lang w:val="it-IT"/>
        </w:rPr>
        <w:t>Sviluppo di un algoritmo di matching fuzzy che confronta:</w:t>
      </w:r>
    </w:p>
    <w:p w14:paraId="245C8BA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Denominazione cliente nell'attività vs intestatario documento</w:t>
      </w:r>
    </w:p>
    <w:p w14:paraId="0D6622E5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Indirizzo cantiere vs destinazione documento</w:t>
      </w:r>
    </w:p>
    <w:p w14:paraId="2255588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Range temporale dell'attività vs data documento</w:t>
      </w:r>
    </w:p>
    <w:p w14:paraId="3F31E26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Implementato scoring ponderato per ordinare i suggerimenti per rilevanza</w:t>
      </w:r>
    </w:p>
    <w:p w14:paraId="77C73519" w14:textId="77777777" w:rsidR="005D4633" w:rsidRPr="006E3419" w:rsidRDefault="005D4633">
      <w:pPr>
        <w:rPr>
          <w:lang w:val="it-IT"/>
        </w:rPr>
      </w:pPr>
    </w:p>
    <w:p w14:paraId="304CFC50" w14:textId="77777777" w:rsidR="005D4633" w:rsidRDefault="00000000">
      <w:pPr>
        <w:pStyle w:val="Titolo"/>
      </w:pPr>
      <w:r>
        <w:rPr>
          <w:rFonts w:ascii="Century Gothic" w:hAnsi="Century Gothic"/>
          <w:b/>
          <w:i/>
          <w:sz w:val="24"/>
        </w:rPr>
        <w:lastRenderedPageBreak/>
        <w:t>3. Performance e paginazione</w:t>
      </w:r>
    </w:p>
    <w:p w14:paraId="14786933" w14:textId="249D4E26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 xml:space="preserve">Incertezza: </w:t>
      </w:r>
      <w:r w:rsidRPr="006E3419">
        <w:rPr>
          <w:rFonts w:ascii="Century Gothic" w:hAnsi="Century Gothic"/>
          <w:sz w:val="24"/>
          <w:lang w:val="it-IT"/>
        </w:rPr>
        <w:t>Come gestire il caricamento efficiente di agenda settimanale con centinaia di attività e relative relazioni?</w:t>
      </w:r>
    </w:p>
    <w:p w14:paraId="6A687EB9" w14:textId="6EAC4E42" w:rsidR="005D4633" w:rsidRDefault="00000000">
      <w:pPr>
        <w:pStyle w:val="Puntoelenco"/>
      </w:pPr>
      <w:proofErr w:type="spellStart"/>
      <w:r>
        <w:rPr>
          <w:rFonts w:ascii="Century Gothic" w:hAnsi="Century Gothic"/>
          <w:b/>
          <w:sz w:val="24"/>
        </w:rPr>
        <w:t>Soluzione</w:t>
      </w:r>
      <w:proofErr w:type="spellEnd"/>
      <w:r>
        <w:rPr>
          <w:rFonts w:ascii="Century Gothic" w:hAnsi="Century Gothic"/>
          <w:b/>
          <w:sz w:val="24"/>
        </w:rPr>
        <w:t xml:space="preserve"> </w:t>
      </w:r>
      <w:proofErr w:type="spellStart"/>
      <w:r>
        <w:rPr>
          <w:rFonts w:ascii="Century Gothic" w:hAnsi="Century Gothic"/>
          <w:b/>
          <w:sz w:val="24"/>
        </w:rPr>
        <w:t>sviluppata</w:t>
      </w:r>
      <w:proofErr w:type="spellEnd"/>
      <w:r>
        <w:rPr>
          <w:rFonts w:ascii="Century Gothic" w:hAnsi="Century Gothic"/>
          <w:b/>
          <w:sz w:val="24"/>
        </w:rPr>
        <w:t xml:space="preserve">: </w:t>
      </w:r>
    </w:p>
    <w:p w14:paraId="45D27E1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Implementazione di paginazione server-side con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eager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loading ottimizzato</w:t>
      </w:r>
    </w:p>
    <w:p w14:paraId="373AF325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Sistema di cache multi-livello (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Redis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per dati frequenti, cache browser per anagrafiche)</w:t>
      </w:r>
    </w:p>
    <w:p w14:paraId="6B8EA94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Lazy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loading dei componenti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React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pesanti</w:t>
      </w:r>
    </w:p>
    <w:p w14:paraId="5B011D0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Virtualizzazione delle liste lunghe</w:t>
      </w:r>
    </w:p>
    <w:p w14:paraId="54C26DED" w14:textId="77777777" w:rsidR="005D4633" w:rsidRPr="006E3419" w:rsidRDefault="005D4633">
      <w:pPr>
        <w:rPr>
          <w:lang w:val="it-IT"/>
        </w:rPr>
      </w:pPr>
    </w:p>
    <w:p w14:paraId="420010A3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>4. Generazione PDF da template</w:t>
      </w:r>
    </w:p>
    <w:p w14:paraId="178B1A81" w14:textId="36E6D4AF" w:rsidR="005D4633" w:rsidRPr="006E3419" w:rsidRDefault="00000000">
      <w:pPr>
        <w:pStyle w:val="Puntoelenco"/>
        <w:rPr>
          <w:lang w:val="it-IT"/>
        </w:rPr>
      </w:pPr>
      <w:proofErr w:type="gramStart"/>
      <w:r w:rsidRPr="006E3419">
        <w:rPr>
          <w:rFonts w:ascii="Century Gothic" w:hAnsi="Century Gothic"/>
          <w:b/>
          <w:sz w:val="24"/>
          <w:lang w:val="it-IT"/>
        </w:rPr>
        <w:t xml:space="preserve">Incertezza: </w:t>
      </w:r>
      <w:r w:rsidRPr="006E3419">
        <w:rPr>
          <w:rFonts w:ascii="Century Gothic" w:hAnsi="Century Gothic"/>
          <w:sz w:val="24"/>
          <w:lang w:val="it-IT"/>
        </w:rPr>
        <w:t xml:space="preserve"> Come</w:t>
      </w:r>
      <w:proofErr w:type="gramEnd"/>
      <w:r w:rsidRPr="006E3419">
        <w:rPr>
          <w:rFonts w:ascii="Century Gothic" w:hAnsi="Century Gothic"/>
          <w:sz w:val="24"/>
          <w:lang w:val="it-IT"/>
        </w:rPr>
        <w:t xml:space="preserve"> compilare PDF esistenti (template aziendali) con dati dinamici mantenendo layout e formattazione?</w:t>
      </w:r>
    </w:p>
    <w:p w14:paraId="4E847FCF" w14:textId="73ADD409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 xml:space="preserve">Soluzione sviluppata: </w:t>
      </w:r>
      <w:r w:rsidRPr="006E3419">
        <w:rPr>
          <w:rFonts w:ascii="Century Gothic" w:hAnsi="Century Gothic"/>
          <w:sz w:val="24"/>
          <w:lang w:val="it-IT"/>
        </w:rPr>
        <w:t>Utilizzo di FPDI per importare il template come base, sovrapposizione di livelli con TCPDF per i dati variabili, sistema di coordinate assolute configurabile per posizionamento campi</w:t>
      </w:r>
    </w:p>
    <w:p w14:paraId="4C2803D6" w14:textId="77777777" w:rsidR="005D4633" w:rsidRPr="006E3419" w:rsidRDefault="005D4633">
      <w:pPr>
        <w:rPr>
          <w:lang w:val="it-IT"/>
        </w:rPr>
      </w:pPr>
    </w:p>
    <w:p w14:paraId="36280834" w14:textId="77777777" w:rsidR="005D4633" w:rsidRDefault="00000000">
      <w:pPr>
        <w:pStyle w:val="Titolo"/>
      </w:pPr>
      <w:r>
        <w:rPr>
          <w:rFonts w:ascii="Century Gothic" w:hAnsi="Century Gothic"/>
          <w:b/>
          <w:i/>
          <w:sz w:val="24"/>
        </w:rPr>
        <w:t>5. Conflict detection per risorse</w:t>
      </w:r>
    </w:p>
    <w:p w14:paraId="38CF761A" w14:textId="2CA75C5B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 xml:space="preserve">Incertezza: </w:t>
      </w:r>
      <w:r w:rsidRPr="006E3419">
        <w:rPr>
          <w:rFonts w:ascii="Century Gothic" w:hAnsi="Century Gothic"/>
          <w:sz w:val="24"/>
          <w:lang w:val="it-IT"/>
        </w:rPr>
        <w:t>Come prevenire in tempo reale la doppia assegnazione di un autista o veicolo nello stesso intervallo temporale?</w:t>
      </w:r>
    </w:p>
    <w:p w14:paraId="09F29AAA" w14:textId="2B8EE3BB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 xml:space="preserve">Soluzione sviluppata: </w:t>
      </w:r>
      <w:r w:rsidRPr="006E3419">
        <w:rPr>
          <w:rFonts w:ascii="Century Gothic" w:hAnsi="Century Gothic"/>
          <w:sz w:val="24"/>
          <w:lang w:val="it-IT"/>
        </w:rPr>
        <w:t xml:space="preserve">Algoritmo di </w:t>
      </w:r>
      <w:proofErr w:type="spellStart"/>
      <w:r w:rsidRPr="006E3419">
        <w:rPr>
          <w:rFonts w:ascii="Century Gothic" w:hAnsi="Century Gothic"/>
          <w:sz w:val="24"/>
          <w:lang w:val="it-IT"/>
        </w:rPr>
        <w:t>overlap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</w:t>
      </w:r>
      <w:proofErr w:type="spellStart"/>
      <w:r w:rsidRPr="006E3419">
        <w:rPr>
          <w:rFonts w:ascii="Century Gothic" w:hAnsi="Century Gothic"/>
          <w:sz w:val="24"/>
          <w:lang w:val="it-IT"/>
        </w:rPr>
        <w:t>detection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che verifica:</w:t>
      </w:r>
    </w:p>
    <w:p w14:paraId="3B242FB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Sovrapposizione temporale tra attività esistenti e nuova</w:t>
      </w:r>
    </w:p>
    <w:p w14:paraId="76477604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Disponibilità risorse considerando tempo di spostamento tra sedi</w:t>
      </w:r>
    </w:p>
    <w:p w14:paraId="2E875EEE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Vincoli di manutenzione/scadenze veicoli</w:t>
      </w:r>
    </w:p>
    <w:p w14:paraId="1A51A475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- Feedback visivo immediato con colori distintivi</w:t>
      </w:r>
    </w:p>
    <w:p w14:paraId="491EE7BB" w14:textId="77777777" w:rsidR="005D4633" w:rsidRPr="006E3419" w:rsidRDefault="005D4633">
      <w:pPr>
        <w:rPr>
          <w:lang w:val="it-IT"/>
        </w:rPr>
      </w:pPr>
    </w:p>
    <w:p w14:paraId="1F08474A" w14:textId="23C33A27" w:rsidR="005D4633" w:rsidRDefault="005D4633">
      <w:pPr>
        <w:rPr>
          <w:lang w:val="it-IT"/>
        </w:rPr>
      </w:pPr>
    </w:p>
    <w:p w14:paraId="139AAD02" w14:textId="77777777" w:rsidR="002518CA" w:rsidRPr="006E3419" w:rsidRDefault="002518CA">
      <w:pPr>
        <w:rPr>
          <w:lang w:val="it-IT"/>
        </w:rPr>
      </w:pPr>
    </w:p>
    <w:p w14:paraId="1BA3B3C8" w14:textId="77777777" w:rsidR="005D4633" w:rsidRPr="006E3419" w:rsidRDefault="00000000">
      <w:pPr>
        <w:pStyle w:val="Titolo"/>
        <w:spacing w:before="240" w:after="120"/>
        <w:rPr>
          <w:lang w:val="it-IT"/>
        </w:rPr>
      </w:pPr>
      <w:r w:rsidRPr="006E3419">
        <w:rPr>
          <w:rFonts w:ascii="Century Gothic" w:hAnsi="Century Gothic"/>
          <w:b/>
          <w:color w:val="000000"/>
          <w:sz w:val="28"/>
          <w:lang w:val="it-IT"/>
        </w:rPr>
        <w:lastRenderedPageBreak/>
        <w:t>4. ATTIVITÀ DI SVILUPPO E MODALITÀ DI REALIZZAZIONE</w:t>
      </w:r>
    </w:p>
    <w:p w14:paraId="7234C796" w14:textId="77777777" w:rsidR="005D4633" w:rsidRPr="006E3419" w:rsidRDefault="005D4633">
      <w:pPr>
        <w:rPr>
          <w:lang w:val="it-IT"/>
        </w:rPr>
      </w:pPr>
    </w:p>
    <w:p w14:paraId="6DD9ADB7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color w:val="323232"/>
          <w:sz w:val="26"/>
          <w:lang w:val="it-IT"/>
        </w:rPr>
        <w:t>Fasi del progetto</w:t>
      </w:r>
    </w:p>
    <w:p w14:paraId="52EA38CB" w14:textId="77777777" w:rsidR="005D4633" w:rsidRPr="006E3419" w:rsidRDefault="005D4633">
      <w:pPr>
        <w:rPr>
          <w:lang w:val="it-IT"/>
        </w:rPr>
      </w:pPr>
    </w:p>
    <w:p w14:paraId="7E91B290" w14:textId="5F017FC8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 xml:space="preserve">Fase 1: Analisi e Progettazione </w:t>
      </w:r>
    </w:p>
    <w:p w14:paraId="367C30F4" w14:textId="77777777" w:rsidR="005D4633" w:rsidRDefault="00000000">
      <w:proofErr w:type="spellStart"/>
      <w:r>
        <w:rPr>
          <w:rFonts w:ascii="Century Gothic" w:hAnsi="Century Gothic"/>
          <w:b/>
          <w:sz w:val="24"/>
        </w:rPr>
        <w:t>Attività</w:t>
      </w:r>
      <w:proofErr w:type="spellEnd"/>
      <w:r>
        <w:rPr>
          <w:rFonts w:ascii="Century Gothic" w:hAnsi="Century Gothic"/>
          <w:b/>
          <w:sz w:val="24"/>
        </w:rPr>
        <w:t xml:space="preserve">: </w:t>
      </w:r>
    </w:p>
    <w:p w14:paraId="556ED72F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Raccolta requisiti funzionali tramite interviste con stakeholder</w:t>
      </w:r>
    </w:p>
    <w:p w14:paraId="1841F80C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Analisi dei processi aziendali esistenti (</w:t>
      </w:r>
      <w:proofErr w:type="spellStart"/>
      <w:r w:rsidRPr="006E3419">
        <w:rPr>
          <w:rFonts w:ascii="Century Gothic" w:hAnsi="Century Gothic"/>
          <w:sz w:val="24"/>
          <w:lang w:val="it-IT"/>
        </w:rPr>
        <w:t>as-is</w:t>
      </w:r>
      <w:proofErr w:type="spellEnd"/>
      <w:r w:rsidRPr="006E3419">
        <w:rPr>
          <w:rFonts w:ascii="Century Gothic" w:hAnsi="Century Gothic"/>
          <w:sz w:val="24"/>
          <w:lang w:val="it-IT"/>
        </w:rPr>
        <w:t>)</w:t>
      </w:r>
    </w:p>
    <w:p w14:paraId="35D5B343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Definizione architettura software (to-be)</w:t>
      </w:r>
    </w:p>
    <w:p w14:paraId="624ACF14" w14:textId="77777777" w:rsidR="005D4633" w:rsidRDefault="00000000">
      <w:pPr>
        <w:pStyle w:val="Puntoelenco"/>
      </w:pPr>
      <w:proofErr w:type="spellStart"/>
      <w:r>
        <w:rPr>
          <w:rFonts w:ascii="Century Gothic" w:hAnsi="Century Gothic"/>
          <w:sz w:val="24"/>
        </w:rPr>
        <w:t>Progettazione</w:t>
      </w:r>
      <w:proofErr w:type="spellEnd"/>
      <w:r>
        <w:rPr>
          <w:rFonts w:ascii="Century Gothic" w:hAnsi="Century Gothic"/>
          <w:sz w:val="24"/>
        </w:rPr>
        <w:t xml:space="preserve"> database e </w:t>
      </w:r>
      <w:proofErr w:type="spellStart"/>
      <w:r>
        <w:rPr>
          <w:rFonts w:ascii="Century Gothic" w:hAnsi="Century Gothic"/>
          <w:sz w:val="24"/>
        </w:rPr>
        <w:t>modello</w:t>
      </w:r>
      <w:proofErr w:type="spellEnd"/>
      <w:r>
        <w:rPr>
          <w:rFonts w:ascii="Century Gothic" w:hAnsi="Century Gothic"/>
          <w:sz w:val="24"/>
        </w:rPr>
        <w:t xml:space="preserve"> dati</w:t>
      </w:r>
    </w:p>
    <w:p w14:paraId="6AF725E1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Definizione API </w:t>
      </w:r>
      <w:proofErr w:type="spellStart"/>
      <w:r w:rsidRPr="006E3419">
        <w:rPr>
          <w:rFonts w:ascii="Century Gothic" w:hAnsi="Century Gothic"/>
          <w:sz w:val="24"/>
          <w:lang w:val="it-IT"/>
        </w:rPr>
        <w:t>contract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tra </w:t>
      </w:r>
      <w:proofErr w:type="spellStart"/>
      <w:r w:rsidRPr="006E3419">
        <w:rPr>
          <w:rFonts w:ascii="Century Gothic" w:hAnsi="Century Gothic"/>
          <w:sz w:val="24"/>
          <w:lang w:val="it-IT"/>
        </w:rPr>
        <w:t>backend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e </w:t>
      </w:r>
      <w:proofErr w:type="spellStart"/>
      <w:r w:rsidRPr="006E3419">
        <w:rPr>
          <w:rFonts w:ascii="Century Gothic" w:hAnsi="Century Gothic"/>
          <w:sz w:val="24"/>
          <w:lang w:val="it-IT"/>
        </w:rPr>
        <w:t>frontend</w:t>
      </w:r>
      <w:proofErr w:type="spellEnd"/>
    </w:p>
    <w:p w14:paraId="26750CFF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Prototipazione UX/UI per validazione con utenti</w:t>
      </w:r>
    </w:p>
    <w:p w14:paraId="7380479C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Studio di fattibilità integrazione ARCA </w:t>
      </w:r>
      <w:proofErr w:type="spellStart"/>
      <w:r w:rsidRPr="006E3419">
        <w:rPr>
          <w:rFonts w:ascii="Century Gothic" w:hAnsi="Century Gothic"/>
          <w:sz w:val="24"/>
          <w:lang w:val="it-IT"/>
        </w:rPr>
        <w:t>Evolution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e MOMAP GPS</w:t>
      </w:r>
    </w:p>
    <w:p w14:paraId="1B4815A0" w14:textId="77777777" w:rsidR="005D4633" w:rsidRPr="006E3419" w:rsidRDefault="005D4633">
      <w:pPr>
        <w:rPr>
          <w:lang w:val="it-IT"/>
        </w:rPr>
      </w:pPr>
    </w:p>
    <w:p w14:paraId="3772489B" w14:textId="77777777" w:rsidR="005D4633" w:rsidRDefault="00000000">
      <w:r>
        <w:rPr>
          <w:rFonts w:ascii="Century Gothic" w:hAnsi="Century Gothic"/>
          <w:b/>
          <w:sz w:val="24"/>
        </w:rPr>
        <w:t xml:space="preserve">Deliverable: </w:t>
      </w:r>
    </w:p>
    <w:p w14:paraId="365845F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Documento di specifica funzionale</w:t>
      </w:r>
    </w:p>
    <w:p w14:paraId="7380DE88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Diagrammi UML (use case, classi, sequenza)</w:t>
      </w:r>
    </w:p>
    <w:p w14:paraId="31E60463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Schema database</w:t>
      </w:r>
    </w:p>
    <w:p w14:paraId="604322E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Mockup interfacce utente</w:t>
      </w:r>
    </w:p>
    <w:p w14:paraId="0A9EE910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Documentazione API</w:t>
      </w:r>
    </w:p>
    <w:p w14:paraId="0D5FC8EE" w14:textId="77777777" w:rsidR="005D4633" w:rsidRDefault="005D4633"/>
    <w:p w14:paraId="2EAC1C31" w14:textId="578FFBF0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 xml:space="preserve">Fase 2: Sviluppo </w:t>
      </w:r>
      <w:proofErr w:type="spellStart"/>
      <w:r w:rsidRPr="006E3419">
        <w:rPr>
          <w:rFonts w:ascii="Century Gothic" w:hAnsi="Century Gothic"/>
          <w:b/>
          <w:i/>
          <w:sz w:val="24"/>
          <w:lang w:val="it-IT"/>
        </w:rPr>
        <w:t>Backend</w:t>
      </w:r>
      <w:proofErr w:type="spellEnd"/>
      <w:r w:rsidRPr="006E3419">
        <w:rPr>
          <w:rFonts w:ascii="Century Gothic" w:hAnsi="Century Gothic"/>
          <w:b/>
          <w:i/>
          <w:sz w:val="24"/>
          <w:lang w:val="it-IT"/>
        </w:rPr>
        <w:t xml:space="preserve"> </w:t>
      </w:r>
    </w:p>
    <w:p w14:paraId="1BC25374" w14:textId="77777777" w:rsidR="005D4633" w:rsidRDefault="00000000">
      <w:proofErr w:type="spellStart"/>
      <w:r>
        <w:rPr>
          <w:rFonts w:ascii="Century Gothic" w:hAnsi="Century Gothic"/>
          <w:b/>
          <w:sz w:val="24"/>
        </w:rPr>
        <w:t>Attività</w:t>
      </w:r>
      <w:proofErr w:type="spellEnd"/>
      <w:r>
        <w:rPr>
          <w:rFonts w:ascii="Century Gothic" w:hAnsi="Century Gothic"/>
          <w:b/>
          <w:sz w:val="24"/>
        </w:rPr>
        <w:t xml:space="preserve">: </w:t>
      </w:r>
    </w:p>
    <w:p w14:paraId="09083FD8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Setup ambiente di sviluppo Laravel</w:t>
      </w:r>
    </w:p>
    <w:p w14:paraId="1C85E583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Implementazione modelli Eloquent e relazioni</w:t>
      </w:r>
    </w:p>
    <w:p w14:paraId="57C2943A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Sviluppo migration database</w:t>
      </w:r>
    </w:p>
    <w:p w14:paraId="5EBD536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Implementazione API REST con validazione</w:t>
      </w:r>
    </w:p>
    <w:p w14:paraId="20358A8F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Sviluppo sistema di autenticazione </w:t>
      </w:r>
      <w:proofErr w:type="spellStart"/>
      <w:r w:rsidRPr="006E3419">
        <w:rPr>
          <w:rFonts w:ascii="Century Gothic" w:hAnsi="Century Gothic"/>
          <w:sz w:val="24"/>
          <w:lang w:val="it-IT"/>
        </w:rPr>
        <w:t>Sanctum</w:t>
      </w:r>
      <w:proofErr w:type="spellEnd"/>
      <w:r w:rsidRPr="006E3419">
        <w:rPr>
          <w:rFonts w:ascii="Century Gothic" w:hAnsi="Century Gothic"/>
          <w:sz w:val="24"/>
          <w:lang w:val="it-IT"/>
        </w:rPr>
        <w:t>/JWT</w:t>
      </w:r>
    </w:p>
    <w:p w14:paraId="41115841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Integrazione librerie PDF (</w:t>
      </w:r>
      <w:proofErr w:type="spellStart"/>
      <w:r w:rsidRPr="006E3419">
        <w:rPr>
          <w:rFonts w:ascii="Century Gothic" w:hAnsi="Century Gothic"/>
          <w:sz w:val="24"/>
          <w:lang w:val="it-IT"/>
        </w:rPr>
        <w:t>DomPDF</w:t>
      </w:r>
      <w:proofErr w:type="spellEnd"/>
      <w:r w:rsidRPr="006E3419">
        <w:rPr>
          <w:rFonts w:ascii="Century Gothic" w:hAnsi="Century Gothic"/>
          <w:sz w:val="24"/>
          <w:lang w:val="it-IT"/>
        </w:rPr>
        <w:t>, TCPDF, FPDI)</w:t>
      </w:r>
    </w:p>
    <w:p w14:paraId="51739A51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lastRenderedPageBreak/>
        <w:t>Sviluppo parser PDF per documenti ARCA</w:t>
      </w:r>
    </w:p>
    <w:p w14:paraId="5AF3F40F" w14:textId="77777777" w:rsidR="005D4633" w:rsidRDefault="00000000">
      <w:pPr>
        <w:pStyle w:val="Puntoelenco"/>
      </w:pPr>
      <w:proofErr w:type="spellStart"/>
      <w:r>
        <w:rPr>
          <w:rFonts w:ascii="Century Gothic" w:hAnsi="Century Gothic"/>
          <w:sz w:val="24"/>
        </w:rPr>
        <w:t>Implementazione</w:t>
      </w:r>
      <w:proofErr w:type="spellEnd"/>
      <w:r>
        <w:rPr>
          <w:rFonts w:ascii="Century Gothic" w:hAnsi="Century Gothic"/>
          <w:sz w:val="24"/>
        </w:rPr>
        <w:t xml:space="preserve"> command per </w:t>
      </w:r>
      <w:proofErr w:type="spellStart"/>
      <w:r>
        <w:rPr>
          <w:rFonts w:ascii="Century Gothic" w:hAnsi="Century Gothic"/>
          <w:sz w:val="24"/>
        </w:rPr>
        <w:t>sincronizzazione</w:t>
      </w:r>
      <w:proofErr w:type="spellEnd"/>
      <w:r>
        <w:rPr>
          <w:rFonts w:ascii="Century Gothic" w:hAnsi="Century Gothic"/>
          <w:sz w:val="24"/>
        </w:rPr>
        <w:t xml:space="preserve"> ARCA</w:t>
      </w:r>
    </w:p>
    <w:p w14:paraId="5BE6CD19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Sviluppo controller tracking GPS</w:t>
      </w:r>
    </w:p>
    <w:p w14:paraId="40571644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Implementazione sistema scadenze con notifiche</w:t>
      </w:r>
    </w:p>
    <w:p w14:paraId="67FE14E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Testing unitario e di integrazione</w:t>
      </w:r>
    </w:p>
    <w:p w14:paraId="1974D8D5" w14:textId="77777777" w:rsidR="005D4633" w:rsidRDefault="005D4633"/>
    <w:p w14:paraId="32AF20F9" w14:textId="77777777" w:rsidR="005D4633" w:rsidRDefault="00000000">
      <w:r>
        <w:rPr>
          <w:rFonts w:ascii="Century Gothic" w:hAnsi="Century Gothic"/>
          <w:b/>
          <w:sz w:val="24"/>
        </w:rPr>
        <w:t xml:space="preserve">Deliverable: </w:t>
      </w:r>
    </w:p>
    <w:p w14:paraId="0390AFC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Codebase backend Laravel funzionante</w:t>
      </w:r>
    </w:p>
    <w:p w14:paraId="60B40510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Suite test automatizzati</w:t>
      </w:r>
    </w:p>
    <w:p w14:paraId="7533113F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Documentazione API (backend-entities-api.md)</w:t>
      </w:r>
    </w:p>
    <w:p w14:paraId="4329A74E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 xml:space="preserve">Script </w:t>
      </w:r>
      <w:proofErr w:type="spellStart"/>
      <w:r>
        <w:rPr>
          <w:rFonts w:ascii="Century Gothic" w:hAnsi="Century Gothic"/>
          <w:sz w:val="24"/>
        </w:rPr>
        <w:t>migrazione</w:t>
      </w:r>
      <w:proofErr w:type="spellEnd"/>
      <w:r>
        <w:rPr>
          <w:rFonts w:ascii="Century Gothic" w:hAnsi="Century Gothic"/>
          <w:sz w:val="24"/>
        </w:rPr>
        <w:t xml:space="preserve"> database</w:t>
      </w:r>
    </w:p>
    <w:p w14:paraId="30043A45" w14:textId="77777777" w:rsidR="005D4633" w:rsidRDefault="005D4633"/>
    <w:p w14:paraId="2D3C483A" w14:textId="49C11B26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 xml:space="preserve">Fase 3: Sviluppo </w:t>
      </w:r>
      <w:proofErr w:type="spellStart"/>
      <w:r w:rsidRPr="006E3419">
        <w:rPr>
          <w:rFonts w:ascii="Century Gothic" w:hAnsi="Century Gothic"/>
          <w:b/>
          <w:i/>
          <w:sz w:val="24"/>
          <w:lang w:val="it-IT"/>
        </w:rPr>
        <w:t>Frontend</w:t>
      </w:r>
      <w:proofErr w:type="spellEnd"/>
      <w:r w:rsidRPr="006E3419">
        <w:rPr>
          <w:rFonts w:ascii="Century Gothic" w:hAnsi="Century Gothic"/>
          <w:b/>
          <w:i/>
          <w:sz w:val="24"/>
          <w:lang w:val="it-IT"/>
        </w:rPr>
        <w:t xml:space="preserve"> Web </w:t>
      </w:r>
    </w:p>
    <w:p w14:paraId="7CABA6C4" w14:textId="77777777" w:rsidR="005D4633" w:rsidRDefault="00000000">
      <w:proofErr w:type="spellStart"/>
      <w:r>
        <w:rPr>
          <w:rFonts w:ascii="Century Gothic" w:hAnsi="Century Gothic"/>
          <w:b/>
          <w:sz w:val="24"/>
        </w:rPr>
        <w:t>Attività</w:t>
      </w:r>
      <w:proofErr w:type="spellEnd"/>
      <w:r>
        <w:rPr>
          <w:rFonts w:ascii="Century Gothic" w:hAnsi="Century Gothic"/>
          <w:b/>
          <w:sz w:val="24"/>
        </w:rPr>
        <w:t xml:space="preserve">: </w:t>
      </w:r>
    </w:p>
    <w:p w14:paraId="6029BB44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Setup progetto Next.js con configurazione SSR</w:t>
      </w:r>
    </w:p>
    <w:p w14:paraId="3C020887" w14:textId="77777777" w:rsidR="005D4633" w:rsidRDefault="00000000">
      <w:pPr>
        <w:pStyle w:val="Puntoelenco"/>
      </w:pPr>
      <w:proofErr w:type="spellStart"/>
      <w:r>
        <w:rPr>
          <w:rFonts w:ascii="Century Gothic" w:hAnsi="Century Gothic"/>
          <w:sz w:val="24"/>
        </w:rPr>
        <w:t>Implementazione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sistema</w:t>
      </w:r>
      <w:proofErr w:type="spellEnd"/>
      <w:r>
        <w:rPr>
          <w:rFonts w:ascii="Century Gothic" w:hAnsi="Century Gothic"/>
          <w:sz w:val="24"/>
        </w:rPr>
        <w:t xml:space="preserve"> di routing</w:t>
      </w:r>
    </w:p>
    <w:p w14:paraId="350E014E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Sviluppo componenti riutilizzabili (</w:t>
      </w:r>
      <w:proofErr w:type="spellStart"/>
      <w:r w:rsidRPr="006E3419">
        <w:rPr>
          <w:rFonts w:ascii="Century Gothic" w:hAnsi="Century Gothic"/>
          <w:sz w:val="24"/>
          <w:lang w:val="it-IT"/>
        </w:rPr>
        <w:t>Sidebar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, </w:t>
      </w:r>
      <w:proofErr w:type="spellStart"/>
      <w:r w:rsidRPr="006E3419">
        <w:rPr>
          <w:rFonts w:ascii="Century Gothic" w:hAnsi="Century Gothic"/>
          <w:sz w:val="24"/>
          <w:lang w:val="it-IT"/>
        </w:rPr>
        <w:t>Header</w:t>
      </w:r>
      <w:proofErr w:type="spellEnd"/>
      <w:r w:rsidRPr="006E3419">
        <w:rPr>
          <w:rFonts w:ascii="Century Gothic" w:hAnsi="Century Gothic"/>
          <w:sz w:val="24"/>
          <w:lang w:val="it-IT"/>
        </w:rPr>
        <w:t>, Forms)</w:t>
      </w:r>
    </w:p>
    <w:p w14:paraId="7554D424" w14:textId="77777777" w:rsidR="005D4633" w:rsidRDefault="00000000">
      <w:pPr>
        <w:pStyle w:val="Puntoelenco"/>
      </w:pPr>
      <w:proofErr w:type="spellStart"/>
      <w:r>
        <w:rPr>
          <w:rFonts w:ascii="Century Gothic" w:hAnsi="Century Gothic"/>
          <w:sz w:val="24"/>
        </w:rPr>
        <w:t>Implementazione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pagine</w:t>
      </w:r>
      <w:proofErr w:type="spellEnd"/>
      <w:r>
        <w:rPr>
          <w:rFonts w:ascii="Century Gothic" w:hAnsi="Century Gothic"/>
          <w:sz w:val="24"/>
        </w:rPr>
        <w:t xml:space="preserve"> CRUD per anagrafiche</w:t>
      </w:r>
    </w:p>
    <w:p w14:paraId="525B5BDE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Sviluppo agenda settimanale con FullCalendar</w:t>
      </w:r>
    </w:p>
    <w:p w14:paraId="15E037FB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Implementazione drag-and-drop per pianificazione</w:t>
      </w:r>
    </w:p>
    <w:p w14:paraId="55D053FA" w14:textId="77777777" w:rsidR="005D4633" w:rsidRDefault="00000000">
      <w:pPr>
        <w:pStyle w:val="Puntoelenco"/>
      </w:pPr>
      <w:proofErr w:type="spellStart"/>
      <w:r>
        <w:rPr>
          <w:rFonts w:ascii="Century Gothic" w:hAnsi="Century Gothic"/>
          <w:sz w:val="24"/>
        </w:rPr>
        <w:t>Integrazione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mappa</w:t>
      </w:r>
      <w:proofErr w:type="spellEnd"/>
      <w:r>
        <w:rPr>
          <w:rFonts w:ascii="Century Gothic" w:hAnsi="Century Gothic"/>
          <w:sz w:val="24"/>
        </w:rPr>
        <w:t xml:space="preserve"> Leaflet per tracking GPS</w:t>
      </w:r>
    </w:p>
    <w:p w14:paraId="343275B6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Sviluppo sistema export Excel con </w:t>
      </w:r>
      <w:proofErr w:type="spellStart"/>
      <w:r w:rsidRPr="006E3419">
        <w:rPr>
          <w:rFonts w:ascii="Century Gothic" w:hAnsi="Century Gothic"/>
          <w:sz w:val="24"/>
          <w:lang w:val="it-IT"/>
        </w:rPr>
        <w:t>ExcelJS</w:t>
      </w:r>
      <w:proofErr w:type="spellEnd"/>
    </w:p>
    <w:p w14:paraId="0EDAA36F" w14:textId="77777777" w:rsidR="005D4633" w:rsidRDefault="00000000">
      <w:pPr>
        <w:pStyle w:val="Puntoelenco"/>
      </w:pPr>
      <w:proofErr w:type="spellStart"/>
      <w:r>
        <w:rPr>
          <w:rFonts w:ascii="Century Gothic" w:hAnsi="Century Gothic"/>
          <w:sz w:val="24"/>
        </w:rPr>
        <w:t>Implementazione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gestione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documenti</w:t>
      </w:r>
      <w:proofErr w:type="spellEnd"/>
      <w:r>
        <w:rPr>
          <w:rFonts w:ascii="Century Gothic" w:hAnsi="Century Gothic"/>
          <w:sz w:val="24"/>
        </w:rPr>
        <w:t xml:space="preserve"> con upload</w:t>
      </w:r>
    </w:p>
    <w:p w14:paraId="74BC8468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Ottimizzazione performance (</w:t>
      </w:r>
      <w:proofErr w:type="spellStart"/>
      <w:r w:rsidRPr="006E3419">
        <w:rPr>
          <w:rFonts w:ascii="Century Gothic" w:hAnsi="Century Gothic"/>
          <w:sz w:val="24"/>
          <w:lang w:val="it-IT"/>
        </w:rPr>
        <w:t>lazy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loading, code splitting)</w:t>
      </w:r>
    </w:p>
    <w:p w14:paraId="7F3074A0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Testing cross-browser e responsive</w:t>
      </w:r>
    </w:p>
    <w:p w14:paraId="00F71F3B" w14:textId="77777777" w:rsidR="005D4633" w:rsidRDefault="005D4633"/>
    <w:p w14:paraId="2375CCB6" w14:textId="77777777" w:rsidR="005D4633" w:rsidRDefault="00000000">
      <w:r>
        <w:rPr>
          <w:rFonts w:ascii="Century Gothic" w:hAnsi="Century Gothic"/>
          <w:b/>
          <w:sz w:val="24"/>
        </w:rPr>
        <w:t xml:space="preserve">Deliverable: </w:t>
      </w:r>
    </w:p>
    <w:p w14:paraId="793B3762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Applicazione web Next.js funzionante</w:t>
      </w:r>
    </w:p>
    <w:p w14:paraId="6FC8AB10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Componenti UI documentati</w:t>
      </w:r>
    </w:p>
    <w:p w14:paraId="0057822C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Build ottimizzato per produzione</w:t>
      </w:r>
    </w:p>
    <w:p w14:paraId="3829811D" w14:textId="77777777" w:rsidR="005D4633" w:rsidRDefault="005D4633"/>
    <w:p w14:paraId="2B4B190B" w14:textId="103B6F6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lastRenderedPageBreak/>
        <w:t xml:space="preserve">Fase 4: Sviluppo PWA per Autisti </w:t>
      </w:r>
    </w:p>
    <w:p w14:paraId="7B0C853F" w14:textId="77777777" w:rsidR="005D4633" w:rsidRDefault="00000000">
      <w:proofErr w:type="spellStart"/>
      <w:r>
        <w:rPr>
          <w:rFonts w:ascii="Century Gothic" w:hAnsi="Century Gothic"/>
          <w:b/>
          <w:sz w:val="24"/>
        </w:rPr>
        <w:t>Attività</w:t>
      </w:r>
      <w:proofErr w:type="spellEnd"/>
      <w:r>
        <w:rPr>
          <w:rFonts w:ascii="Century Gothic" w:hAnsi="Century Gothic"/>
          <w:b/>
          <w:sz w:val="24"/>
        </w:rPr>
        <w:t xml:space="preserve">: </w:t>
      </w:r>
    </w:p>
    <w:p w14:paraId="2A60C251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Setup progetto PWA con Service Worker</w:t>
      </w:r>
    </w:p>
    <w:p w14:paraId="5D0B5DCA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Implementazione interfaccia semplificata per mobile</w:t>
      </w:r>
    </w:p>
    <w:p w14:paraId="1819E959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Sviluppo funzionalità offline-first</w:t>
      </w:r>
    </w:p>
    <w:p w14:paraId="3519C271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Implementazione sincronizzazione dati</w:t>
      </w:r>
    </w:p>
    <w:p w14:paraId="38452AFD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Integrazione camera per foto DDT</w:t>
      </w:r>
    </w:p>
    <w:p w14:paraId="508EFFC1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Sviluppo sistema notifiche push</w:t>
      </w:r>
    </w:p>
    <w:p w14:paraId="18F672C5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Ottimizzazione per connessioni lente</w:t>
      </w:r>
    </w:p>
    <w:p w14:paraId="419DB95F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Testing su dispositivi Android/iOS</w:t>
      </w:r>
    </w:p>
    <w:p w14:paraId="5ADD4821" w14:textId="77777777" w:rsidR="005D4633" w:rsidRDefault="005D4633"/>
    <w:p w14:paraId="7624F2ED" w14:textId="77777777" w:rsidR="005D4633" w:rsidRDefault="00000000">
      <w:r>
        <w:rPr>
          <w:rFonts w:ascii="Century Gothic" w:hAnsi="Century Gothic"/>
          <w:b/>
          <w:sz w:val="24"/>
        </w:rPr>
        <w:t xml:space="preserve">Deliverable: </w:t>
      </w:r>
    </w:p>
    <w:p w14:paraId="02885F3E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PWA installabile funzionante</w:t>
      </w:r>
    </w:p>
    <w:p w14:paraId="44BA8BCA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Configurazione Service Worker</w:t>
      </w:r>
    </w:p>
    <w:p w14:paraId="43919C0D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Sistema di sincronizzazione offline</w:t>
      </w:r>
    </w:p>
    <w:p w14:paraId="441C7D22" w14:textId="77777777" w:rsidR="005D4633" w:rsidRDefault="005D4633"/>
    <w:p w14:paraId="13F95619" w14:textId="532D79CA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 xml:space="preserve">Fase 5: Integrazione e Testing </w:t>
      </w:r>
    </w:p>
    <w:p w14:paraId="5F68C144" w14:textId="77777777" w:rsidR="005D4633" w:rsidRDefault="00000000">
      <w:proofErr w:type="spellStart"/>
      <w:r>
        <w:rPr>
          <w:rFonts w:ascii="Century Gothic" w:hAnsi="Century Gothic"/>
          <w:b/>
          <w:sz w:val="24"/>
        </w:rPr>
        <w:t>Attività</w:t>
      </w:r>
      <w:proofErr w:type="spellEnd"/>
      <w:r>
        <w:rPr>
          <w:rFonts w:ascii="Century Gothic" w:hAnsi="Century Gothic"/>
          <w:b/>
          <w:sz w:val="24"/>
        </w:rPr>
        <w:t xml:space="preserve">: </w:t>
      </w:r>
    </w:p>
    <w:p w14:paraId="50CB32C8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Testing di integrazione tra componenti</w:t>
      </w:r>
    </w:p>
    <w:p w14:paraId="1E67FDC5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Stress testing con dataset realistici</w:t>
      </w:r>
    </w:p>
    <w:p w14:paraId="167F439D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Testing sicurezza (penetration testing, OWASP)</w:t>
      </w:r>
    </w:p>
    <w:p w14:paraId="2B5197BB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Ottimizzazione query database</w:t>
      </w:r>
    </w:p>
    <w:p w14:paraId="7436B586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Tuning performance (cache, CDN)</w:t>
      </w:r>
    </w:p>
    <w:p w14:paraId="71DED8A7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Testing user </w:t>
      </w:r>
      <w:proofErr w:type="spellStart"/>
      <w:r w:rsidRPr="006E3419">
        <w:rPr>
          <w:rFonts w:ascii="Century Gothic" w:hAnsi="Century Gothic"/>
          <w:sz w:val="24"/>
          <w:lang w:val="it-IT"/>
        </w:rPr>
        <w:t>acceptance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con utenti finali</w:t>
      </w:r>
    </w:p>
    <w:p w14:paraId="0D2A6BFE" w14:textId="77777777" w:rsidR="005D4633" w:rsidRDefault="00000000">
      <w:pPr>
        <w:pStyle w:val="Puntoelenco"/>
      </w:pPr>
      <w:proofErr w:type="spellStart"/>
      <w:r>
        <w:rPr>
          <w:rFonts w:ascii="Century Gothic" w:hAnsi="Century Gothic"/>
          <w:sz w:val="24"/>
        </w:rPr>
        <w:t>Correzione</w:t>
      </w:r>
      <w:proofErr w:type="spellEnd"/>
      <w:r>
        <w:rPr>
          <w:rFonts w:ascii="Century Gothic" w:hAnsi="Century Gothic"/>
          <w:sz w:val="24"/>
        </w:rPr>
        <w:t xml:space="preserve"> bug e refinement</w:t>
      </w:r>
    </w:p>
    <w:p w14:paraId="2F7DA35A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Preparazione documentazione utente</w:t>
      </w:r>
    </w:p>
    <w:p w14:paraId="01F07064" w14:textId="77777777" w:rsidR="005D4633" w:rsidRDefault="005D4633"/>
    <w:p w14:paraId="001464C1" w14:textId="77777777" w:rsidR="005D4633" w:rsidRDefault="00000000">
      <w:r>
        <w:rPr>
          <w:rFonts w:ascii="Century Gothic" w:hAnsi="Century Gothic"/>
          <w:b/>
          <w:sz w:val="24"/>
        </w:rPr>
        <w:t xml:space="preserve">Deliverable: </w:t>
      </w:r>
    </w:p>
    <w:p w14:paraId="2969EAFA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Sistema integrato testato</w:t>
      </w:r>
    </w:p>
    <w:p w14:paraId="5F683F65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Report test e correzioni</w:t>
      </w:r>
    </w:p>
    <w:p w14:paraId="3D54F8F8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lastRenderedPageBreak/>
        <w:t>Manuale utente</w:t>
      </w:r>
    </w:p>
    <w:p w14:paraId="7FE01A35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Documentazione tecnica</w:t>
      </w:r>
    </w:p>
    <w:p w14:paraId="535A5478" w14:textId="77777777" w:rsidR="005D4633" w:rsidRDefault="005D4633"/>
    <w:p w14:paraId="4B676B1E" w14:textId="12A61D24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 xml:space="preserve">Fase 6: Deployment e Rilascio </w:t>
      </w:r>
    </w:p>
    <w:p w14:paraId="59852A79" w14:textId="77777777" w:rsidR="005D4633" w:rsidRDefault="00000000">
      <w:proofErr w:type="spellStart"/>
      <w:r>
        <w:rPr>
          <w:rFonts w:ascii="Century Gothic" w:hAnsi="Century Gothic"/>
          <w:b/>
          <w:sz w:val="24"/>
        </w:rPr>
        <w:t>Attività</w:t>
      </w:r>
      <w:proofErr w:type="spellEnd"/>
      <w:r>
        <w:rPr>
          <w:rFonts w:ascii="Century Gothic" w:hAnsi="Century Gothic"/>
          <w:b/>
          <w:sz w:val="24"/>
        </w:rPr>
        <w:t xml:space="preserve">: </w:t>
      </w:r>
    </w:p>
    <w:p w14:paraId="64BB5639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Setup server di produzione</w:t>
      </w:r>
    </w:p>
    <w:p w14:paraId="01E7A2A0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Configurazione Nginx, PHP-FPM, PM2</w:t>
      </w:r>
    </w:p>
    <w:p w14:paraId="2E56866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Setup database di produzione</w:t>
      </w:r>
    </w:p>
    <w:p w14:paraId="486EF2B0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Configurazione SSL/TLS</w:t>
      </w:r>
    </w:p>
    <w:p w14:paraId="63612F8A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Setup backup automatici</w:t>
      </w:r>
    </w:p>
    <w:p w14:paraId="2269A6AA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>Configurazione GitHub Actions per CI/CD</w:t>
      </w:r>
    </w:p>
    <w:p w14:paraId="4A2B7FF4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 xml:space="preserve">Deployment </w:t>
      </w:r>
      <w:proofErr w:type="spellStart"/>
      <w:r>
        <w:rPr>
          <w:rFonts w:ascii="Century Gothic" w:hAnsi="Century Gothic"/>
          <w:sz w:val="24"/>
        </w:rPr>
        <w:t>iniziale</w:t>
      </w:r>
      <w:proofErr w:type="spellEnd"/>
    </w:p>
    <w:p w14:paraId="01D89653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Monitoring e logging</w:t>
      </w:r>
    </w:p>
    <w:p w14:paraId="6D0BAA18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Formazione utenti</w:t>
      </w:r>
    </w:p>
    <w:p w14:paraId="7389408C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Go-live</w:t>
      </w:r>
    </w:p>
    <w:p w14:paraId="737E25EE" w14:textId="77777777" w:rsidR="005D4633" w:rsidRDefault="005D4633"/>
    <w:p w14:paraId="49820B07" w14:textId="77777777" w:rsidR="005D4633" w:rsidRDefault="00000000">
      <w:r>
        <w:rPr>
          <w:rFonts w:ascii="Century Gothic" w:hAnsi="Century Gothic"/>
          <w:b/>
          <w:sz w:val="24"/>
        </w:rPr>
        <w:t xml:space="preserve">Deliverable: </w:t>
      </w:r>
    </w:p>
    <w:p w14:paraId="1CEDF738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Sistema in produzione</w:t>
      </w:r>
    </w:p>
    <w:p w14:paraId="7031D37E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Pipeline CI/CD configurata</w:t>
      </w:r>
    </w:p>
    <w:p w14:paraId="428B72CC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Sistema di monitoring attivo</w:t>
      </w:r>
    </w:p>
    <w:p w14:paraId="7ABFD6D8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Backup configurati</w:t>
      </w:r>
    </w:p>
    <w:p w14:paraId="2CA21B66" w14:textId="77777777" w:rsidR="005D4633" w:rsidRDefault="005D4633"/>
    <w:p w14:paraId="6201E681" w14:textId="77777777" w:rsidR="005D4633" w:rsidRDefault="00000000">
      <w:pPr>
        <w:pStyle w:val="Titolo"/>
      </w:pPr>
      <w:r>
        <w:rPr>
          <w:rFonts w:ascii="Century Gothic" w:hAnsi="Century Gothic"/>
          <w:b/>
          <w:color w:val="323232"/>
          <w:sz w:val="26"/>
        </w:rPr>
        <w:t>Ruoli e risorse coinvolte</w:t>
      </w:r>
    </w:p>
    <w:p w14:paraId="7DF4C384" w14:textId="77777777" w:rsidR="005D4633" w:rsidRDefault="005D4633"/>
    <w:p w14:paraId="31FDAB4C" w14:textId="38787019" w:rsidR="005D4633" w:rsidRDefault="00000000">
      <w:pPr>
        <w:pStyle w:val="Titolo"/>
      </w:pPr>
      <w:proofErr w:type="spellStart"/>
      <w:r>
        <w:rPr>
          <w:rFonts w:ascii="Century Gothic" w:hAnsi="Century Gothic"/>
          <w:b/>
          <w:i/>
          <w:sz w:val="24"/>
        </w:rPr>
        <w:t>Risorse</w:t>
      </w:r>
      <w:proofErr w:type="spellEnd"/>
      <w:r>
        <w:rPr>
          <w:rFonts w:ascii="Century Gothic" w:hAnsi="Century Gothic"/>
          <w:b/>
          <w:i/>
          <w:sz w:val="24"/>
        </w:rPr>
        <w:t>:</w:t>
      </w:r>
    </w:p>
    <w:p w14:paraId="6BA13E53" w14:textId="4F9940B4" w:rsidR="005D4633" w:rsidRDefault="00000000">
      <w:pPr>
        <w:pStyle w:val="Puntoelenco"/>
      </w:pPr>
      <w:r>
        <w:rPr>
          <w:rFonts w:ascii="Century Gothic" w:hAnsi="Century Gothic"/>
          <w:sz w:val="24"/>
        </w:rPr>
        <w:t xml:space="preserve"> Full Stack Developer Senior (Laravel + React)</w:t>
      </w:r>
    </w:p>
    <w:p w14:paraId="23E0ED71" w14:textId="5ADB4F14" w:rsidR="005D4633" w:rsidRDefault="002518CA">
      <w:pPr>
        <w:pStyle w:val="Puntoelenco"/>
      </w:pPr>
      <w:r>
        <w:rPr>
          <w:rFonts w:ascii="Century Gothic" w:hAnsi="Century Gothic"/>
          <w:sz w:val="24"/>
        </w:rPr>
        <w:t xml:space="preserve"> </w:t>
      </w:r>
      <w:r w:rsidR="00000000">
        <w:rPr>
          <w:rFonts w:ascii="Century Gothic" w:hAnsi="Century Gothic"/>
          <w:sz w:val="24"/>
        </w:rPr>
        <w:t>Frontend Developer (Next.js/React)</w:t>
      </w:r>
    </w:p>
    <w:p w14:paraId="0701C220" w14:textId="7A789A62" w:rsidR="005D4633" w:rsidRDefault="002518CA">
      <w:pPr>
        <w:pStyle w:val="Puntoelenco"/>
      </w:pPr>
      <w:r>
        <w:rPr>
          <w:rFonts w:ascii="Century Gothic" w:hAnsi="Century Gothic"/>
          <w:sz w:val="24"/>
        </w:rPr>
        <w:t xml:space="preserve"> </w:t>
      </w:r>
      <w:r w:rsidR="00000000">
        <w:rPr>
          <w:rFonts w:ascii="Century Gothic" w:hAnsi="Century Gothic"/>
          <w:sz w:val="24"/>
        </w:rPr>
        <w:t>UX/UI Designer</w:t>
      </w:r>
    </w:p>
    <w:p w14:paraId="6980F055" w14:textId="2718DEDC" w:rsidR="005D4633" w:rsidRDefault="002518CA">
      <w:pPr>
        <w:pStyle w:val="Puntoelenco"/>
      </w:pPr>
      <w:r>
        <w:rPr>
          <w:rFonts w:ascii="Century Gothic" w:hAnsi="Century Gothic"/>
          <w:sz w:val="24"/>
        </w:rPr>
        <w:t xml:space="preserve"> </w:t>
      </w:r>
      <w:r w:rsidR="00000000">
        <w:rPr>
          <w:rFonts w:ascii="Century Gothic" w:hAnsi="Century Gothic"/>
          <w:sz w:val="24"/>
        </w:rPr>
        <w:t>Project Manager</w:t>
      </w:r>
    </w:p>
    <w:p w14:paraId="1290DB40" w14:textId="76305D4E" w:rsidR="005D4633" w:rsidRDefault="002518CA">
      <w:pPr>
        <w:pStyle w:val="Puntoelenco"/>
      </w:pPr>
      <w:r>
        <w:rPr>
          <w:rFonts w:ascii="Century Gothic" w:hAnsi="Century Gothic"/>
          <w:sz w:val="24"/>
        </w:rPr>
        <w:t xml:space="preserve"> </w:t>
      </w:r>
      <w:r w:rsidR="00000000">
        <w:rPr>
          <w:rFonts w:ascii="Century Gothic" w:hAnsi="Century Gothic"/>
          <w:sz w:val="24"/>
        </w:rPr>
        <w:t>System Administrator/DevOps</w:t>
      </w:r>
    </w:p>
    <w:p w14:paraId="5A37EF14" w14:textId="77777777" w:rsidR="005D4633" w:rsidRDefault="005D4633"/>
    <w:p w14:paraId="41D13CE0" w14:textId="77777777" w:rsidR="005D4633" w:rsidRDefault="005D4633"/>
    <w:p w14:paraId="131940A8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color w:val="323232"/>
          <w:sz w:val="26"/>
          <w:lang w:val="it-IT"/>
        </w:rPr>
        <w:t>Tecnologie, strumenti e ambienti di sviluppo utilizzati</w:t>
      </w:r>
    </w:p>
    <w:p w14:paraId="4AD23A5B" w14:textId="77777777" w:rsidR="005D4633" w:rsidRPr="006E3419" w:rsidRDefault="005D4633">
      <w:pPr>
        <w:rPr>
          <w:lang w:val="it-IT"/>
        </w:rPr>
      </w:pPr>
    </w:p>
    <w:p w14:paraId="7E15A047" w14:textId="77777777" w:rsidR="005D4633" w:rsidRDefault="00000000">
      <w:pPr>
        <w:pStyle w:val="Titolo"/>
      </w:pPr>
      <w:proofErr w:type="spellStart"/>
      <w:r>
        <w:rPr>
          <w:rFonts w:ascii="Century Gothic" w:hAnsi="Century Gothic"/>
          <w:b/>
          <w:i/>
          <w:sz w:val="24"/>
        </w:rPr>
        <w:t>Ambienti</w:t>
      </w:r>
      <w:proofErr w:type="spellEnd"/>
      <w:r>
        <w:rPr>
          <w:rFonts w:ascii="Century Gothic" w:hAnsi="Century Gothic"/>
          <w:b/>
          <w:i/>
          <w:sz w:val="24"/>
        </w:rPr>
        <w:t xml:space="preserve"> di </w:t>
      </w:r>
      <w:proofErr w:type="spellStart"/>
      <w:r>
        <w:rPr>
          <w:rFonts w:ascii="Century Gothic" w:hAnsi="Century Gothic"/>
          <w:b/>
          <w:i/>
          <w:sz w:val="24"/>
        </w:rPr>
        <w:t>sviluppo</w:t>
      </w:r>
      <w:proofErr w:type="spellEnd"/>
      <w:r>
        <w:rPr>
          <w:rFonts w:ascii="Century Gothic" w:hAnsi="Century Gothic"/>
          <w:b/>
          <w:i/>
          <w:sz w:val="24"/>
        </w:rPr>
        <w:t>:</w:t>
      </w:r>
    </w:p>
    <w:p w14:paraId="1EB2C13A" w14:textId="77777777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 xml:space="preserve">IDE: </w:t>
      </w:r>
      <w:r>
        <w:rPr>
          <w:rFonts w:ascii="Century Gothic" w:hAnsi="Century Gothic"/>
          <w:sz w:val="24"/>
        </w:rPr>
        <w:t>: Visual Studio Code, PHPStorm</w:t>
      </w:r>
    </w:p>
    <w:p w14:paraId="4AAB843E" w14:textId="77777777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 xml:space="preserve">Version Control: </w:t>
      </w:r>
      <w:r>
        <w:rPr>
          <w:rFonts w:ascii="Century Gothic" w:hAnsi="Century Gothic"/>
          <w:sz w:val="24"/>
        </w:rPr>
        <w:t>: Git + GitHub</w:t>
      </w:r>
    </w:p>
    <w:p w14:paraId="30FD24E0" w14:textId="77777777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 xml:space="preserve">Branch Strategy: </w:t>
      </w:r>
      <w:r>
        <w:rPr>
          <w:rFonts w:ascii="Century Gothic" w:hAnsi="Century Gothic"/>
          <w:sz w:val="24"/>
        </w:rPr>
        <w:t>: Git Flow (main, develop, feature/*, hotfix/*)</w:t>
      </w:r>
    </w:p>
    <w:p w14:paraId="7A7C83DB" w14:textId="77777777" w:rsidR="005D4633" w:rsidRDefault="005D4633"/>
    <w:p w14:paraId="15DB6AA3" w14:textId="77777777" w:rsidR="005D4633" w:rsidRDefault="00000000">
      <w:pPr>
        <w:pStyle w:val="Titolo"/>
      </w:pPr>
      <w:r>
        <w:rPr>
          <w:rFonts w:ascii="Century Gothic" w:hAnsi="Century Gothic"/>
          <w:b/>
          <w:i/>
          <w:sz w:val="24"/>
        </w:rPr>
        <w:t>Linguaggi di programmazione:</w:t>
      </w:r>
    </w:p>
    <w:p w14:paraId="1D96AF48" w14:textId="77777777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 xml:space="preserve">Backend: </w:t>
      </w:r>
      <w:r>
        <w:rPr>
          <w:rFonts w:ascii="Century Gothic" w:hAnsi="Century Gothic"/>
          <w:sz w:val="24"/>
        </w:rPr>
        <w:t>: PHP 8.2+ (Laravel framework)</w:t>
      </w:r>
    </w:p>
    <w:p w14:paraId="38CF1C3F" w14:textId="77777777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 xml:space="preserve">Frontend: </w:t>
      </w:r>
      <w:r>
        <w:rPr>
          <w:rFonts w:ascii="Century Gothic" w:hAnsi="Century Gothic"/>
          <w:sz w:val="24"/>
        </w:rPr>
        <w:t>: JavaScript ES6+ (React, Next.js)</w:t>
      </w:r>
    </w:p>
    <w:p w14:paraId="7C7B7479" w14:textId="77777777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 xml:space="preserve">Styling: </w:t>
      </w:r>
      <w:r>
        <w:rPr>
          <w:rFonts w:ascii="Century Gothic" w:hAnsi="Century Gothic"/>
          <w:sz w:val="24"/>
        </w:rPr>
        <w:t>: CSS3, TailwindCSS</w:t>
      </w:r>
    </w:p>
    <w:p w14:paraId="27305320" w14:textId="77777777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>Database</w:t>
      </w:r>
      <w:proofErr w:type="gramStart"/>
      <w:r w:rsidRPr="006E3419">
        <w:rPr>
          <w:rFonts w:ascii="Century Gothic" w:hAnsi="Century Gothic"/>
          <w:b/>
          <w:sz w:val="24"/>
          <w:lang w:val="it-IT"/>
        </w:rPr>
        <w:t xml:space="preserve">: </w:t>
      </w:r>
      <w:r w:rsidRPr="006E3419">
        <w:rPr>
          <w:rFonts w:ascii="Century Gothic" w:hAnsi="Century Gothic"/>
          <w:sz w:val="24"/>
          <w:lang w:val="it-IT"/>
        </w:rPr>
        <w:t>:</w:t>
      </w:r>
      <w:proofErr w:type="gramEnd"/>
      <w:r w:rsidRPr="006E3419">
        <w:rPr>
          <w:rFonts w:ascii="Century Gothic" w:hAnsi="Century Gothic"/>
          <w:sz w:val="24"/>
          <w:lang w:val="it-IT"/>
        </w:rPr>
        <w:t xml:space="preserve"> SQL (</w:t>
      </w:r>
      <w:proofErr w:type="spellStart"/>
      <w:r w:rsidRPr="006E3419">
        <w:rPr>
          <w:rFonts w:ascii="Century Gothic" w:hAnsi="Century Gothic"/>
          <w:sz w:val="24"/>
          <w:lang w:val="it-IT"/>
        </w:rPr>
        <w:t>SQLite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per </w:t>
      </w:r>
      <w:proofErr w:type="spellStart"/>
      <w:r w:rsidRPr="006E3419">
        <w:rPr>
          <w:rFonts w:ascii="Century Gothic" w:hAnsi="Century Gothic"/>
          <w:sz w:val="24"/>
          <w:lang w:val="it-IT"/>
        </w:rPr>
        <w:t>dev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, MySQL per </w:t>
      </w:r>
      <w:proofErr w:type="spellStart"/>
      <w:r w:rsidRPr="006E3419">
        <w:rPr>
          <w:rFonts w:ascii="Century Gothic" w:hAnsi="Century Gothic"/>
          <w:sz w:val="24"/>
          <w:lang w:val="it-IT"/>
        </w:rPr>
        <w:t>prod</w:t>
      </w:r>
      <w:proofErr w:type="spellEnd"/>
      <w:r w:rsidRPr="006E3419">
        <w:rPr>
          <w:rFonts w:ascii="Century Gothic" w:hAnsi="Century Gothic"/>
          <w:sz w:val="24"/>
          <w:lang w:val="it-IT"/>
        </w:rPr>
        <w:t>)</w:t>
      </w:r>
    </w:p>
    <w:p w14:paraId="03F1AE32" w14:textId="77777777" w:rsidR="005D4633" w:rsidRPr="006E3419" w:rsidRDefault="005D4633">
      <w:pPr>
        <w:rPr>
          <w:lang w:val="it-IT"/>
        </w:rPr>
      </w:pPr>
    </w:p>
    <w:p w14:paraId="69B47726" w14:textId="77777777" w:rsidR="005D4633" w:rsidRDefault="00000000">
      <w:pPr>
        <w:pStyle w:val="Titolo"/>
      </w:pPr>
      <w:r>
        <w:rPr>
          <w:rFonts w:ascii="Century Gothic" w:hAnsi="Century Gothic"/>
          <w:b/>
          <w:i/>
          <w:sz w:val="24"/>
        </w:rPr>
        <w:t xml:space="preserve">Framework e </w:t>
      </w:r>
      <w:proofErr w:type="spellStart"/>
      <w:r>
        <w:rPr>
          <w:rFonts w:ascii="Century Gothic" w:hAnsi="Century Gothic"/>
          <w:b/>
          <w:i/>
          <w:sz w:val="24"/>
        </w:rPr>
        <w:t>librerie</w:t>
      </w:r>
      <w:proofErr w:type="spellEnd"/>
      <w:r>
        <w:rPr>
          <w:rFonts w:ascii="Century Gothic" w:hAnsi="Century Gothic"/>
          <w:b/>
          <w:i/>
          <w:sz w:val="24"/>
        </w:rPr>
        <w:t>:</w:t>
      </w:r>
    </w:p>
    <w:p w14:paraId="4B4BD57B" w14:textId="77777777" w:rsidR="005D4633" w:rsidRDefault="00000000">
      <w:r>
        <w:rPr>
          <w:rFonts w:ascii="Century Gothic" w:hAnsi="Century Gothic"/>
          <w:b/>
          <w:sz w:val="24"/>
        </w:rPr>
        <w:t xml:space="preserve">Backend: </w:t>
      </w:r>
    </w:p>
    <w:p w14:paraId="3749A002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Laravel 12.0</w:t>
      </w:r>
    </w:p>
    <w:p w14:paraId="1E8C3BC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Filament 3.3 (admin panel)</w:t>
      </w:r>
    </w:p>
    <w:p w14:paraId="04DE0CF9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Laravel Sanctum (autenticazione sessioni)</w:t>
      </w:r>
    </w:p>
    <w:p w14:paraId="55A4717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Tymon JWT (token API)</w:t>
      </w:r>
    </w:p>
    <w:p w14:paraId="20A1C73C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Maatwebsite/Excel</w:t>
      </w:r>
    </w:p>
    <w:p w14:paraId="79651CF0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DomPDF, TCPDF, FPDI</w:t>
      </w:r>
    </w:p>
    <w:p w14:paraId="371422B7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PHPWord</w:t>
      </w:r>
    </w:p>
    <w:p w14:paraId="1A84A651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Smalot/PDFParser</w:t>
      </w:r>
    </w:p>
    <w:p w14:paraId="6DED311D" w14:textId="77777777" w:rsidR="005D4633" w:rsidRDefault="005D4633"/>
    <w:p w14:paraId="061AF004" w14:textId="77777777" w:rsidR="002518CA" w:rsidRDefault="002518CA">
      <w:pPr>
        <w:rPr>
          <w:rFonts w:ascii="Century Gothic" w:hAnsi="Century Gothic"/>
          <w:b/>
          <w:sz w:val="24"/>
        </w:rPr>
      </w:pPr>
    </w:p>
    <w:p w14:paraId="24E8DC0D" w14:textId="77777777" w:rsidR="002518CA" w:rsidRDefault="002518CA">
      <w:pPr>
        <w:rPr>
          <w:rFonts w:ascii="Century Gothic" w:hAnsi="Century Gothic"/>
          <w:b/>
          <w:sz w:val="24"/>
        </w:rPr>
      </w:pPr>
    </w:p>
    <w:p w14:paraId="3F820E83" w14:textId="52767164" w:rsidR="005D4633" w:rsidRDefault="00000000">
      <w:r>
        <w:rPr>
          <w:rFonts w:ascii="Century Gothic" w:hAnsi="Century Gothic"/>
          <w:b/>
          <w:sz w:val="24"/>
        </w:rPr>
        <w:lastRenderedPageBreak/>
        <w:t xml:space="preserve">Frontend: </w:t>
      </w:r>
    </w:p>
    <w:p w14:paraId="7B737D7F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Next.js 15.3.1</w:t>
      </w:r>
    </w:p>
    <w:p w14:paraId="18A25D09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React 19.1</w:t>
      </w:r>
    </w:p>
    <w:p w14:paraId="27D7EB54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FullCalendar 6.1</w:t>
      </w:r>
    </w:p>
    <w:p w14:paraId="216BACD1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Leaflet + React-Leaflet</w:t>
      </w:r>
    </w:p>
    <w:p w14:paraId="3AD1835A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ExcelJS</w:t>
      </w:r>
    </w:p>
    <w:p w14:paraId="12A8DABB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Axios</w:t>
      </w:r>
    </w:p>
    <w:p w14:paraId="72DBF2E6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React DatePicker</w:t>
      </w:r>
    </w:p>
    <w:p w14:paraId="7B025FE1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React Select</w:t>
      </w:r>
    </w:p>
    <w:p w14:paraId="25254489" w14:textId="77777777" w:rsidR="005D4633" w:rsidRDefault="005D4633"/>
    <w:p w14:paraId="21C2F0BF" w14:textId="77777777" w:rsidR="005D4633" w:rsidRDefault="00000000">
      <w:pPr>
        <w:pStyle w:val="Titolo"/>
      </w:pPr>
      <w:r>
        <w:rPr>
          <w:rFonts w:ascii="Century Gothic" w:hAnsi="Century Gothic"/>
          <w:b/>
          <w:i/>
          <w:sz w:val="24"/>
        </w:rPr>
        <w:t>Strumenti di testing:</w:t>
      </w:r>
    </w:p>
    <w:p w14:paraId="4E9A92F9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PHPUnit (testing backend)</w:t>
      </w:r>
    </w:p>
    <w:p w14:paraId="1B052E28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Laravel Pail (log monitoring)</w:t>
      </w:r>
    </w:p>
    <w:p w14:paraId="30C863E3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Browser DevTools</w:t>
      </w:r>
    </w:p>
    <w:p w14:paraId="12ACCD84" w14:textId="77777777" w:rsidR="005D4633" w:rsidRDefault="00000000">
      <w:pPr>
        <w:pStyle w:val="Puntoelenco"/>
      </w:pPr>
      <w:r>
        <w:rPr>
          <w:rFonts w:ascii="Century Gothic" w:hAnsi="Century Gothic"/>
          <w:sz w:val="24"/>
        </w:rPr>
        <w:t>Postman (testing API)</w:t>
      </w:r>
    </w:p>
    <w:p w14:paraId="0A54F076" w14:textId="77777777" w:rsidR="005D4633" w:rsidRDefault="005D4633"/>
    <w:p w14:paraId="7799987C" w14:textId="77777777" w:rsidR="005D4633" w:rsidRDefault="00000000">
      <w:pPr>
        <w:pStyle w:val="Titolo"/>
      </w:pPr>
      <w:r>
        <w:rPr>
          <w:rFonts w:ascii="Century Gothic" w:hAnsi="Century Gothic"/>
          <w:b/>
          <w:i/>
          <w:sz w:val="24"/>
        </w:rPr>
        <w:t>Infrastruttura e deployment:</w:t>
      </w:r>
    </w:p>
    <w:p w14:paraId="5A7BC109" w14:textId="28595D06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>Server:</w:t>
      </w:r>
      <w:r>
        <w:rPr>
          <w:rFonts w:ascii="Century Gothic" w:hAnsi="Century Gothic"/>
          <w:sz w:val="24"/>
        </w:rPr>
        <w:t xml:space="preserve"> Linux Ubuntu/Debian</w:t>
      </w:r>
    </w:p>
    <w:p w14:paraId="58A95700" w14:textId="030C25C1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>Web Server:</w:t>
      </w:r>
      <w:r>
        <w:rPr>
          <w:rFonts w:ascii="Century Gothic" w:hAnsi="Century Gothic"/>
          <w:sz w:val="24"/>
        </w:rPr>
        <w:t xml:space="preserve"> Nginx</w:t>
      </w:r>
    </w:p>
    <w:p w14:paraId="737B87F1" w14:textId="1BC7D8C7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>Application Server:</w:t>
      </w:r>
      <w:r>
        <w:rPr>
          <w:rFonts w:ascii="Century Gothic" w:hAnsi="Century Gothic"/>
          <w:sz w:val="24"/>
        </w:rPr>
        <w:t xml:space="preserve"> PHP-FPM + PM2 (Node.js)</w:t>
      </w:r>
    </w:p>
    <w:p w14:paraId="651B2CCC" w14:textId="4C19BFFF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 xml:space="preserve">Database: </w:t>
      </w:r>
      <w:r>
        <w:rPr>
          <w:rFonts w:ascii="Century Gothic" w:hAnsi="Century Gothic"/>
          <w:sz w:val="24"/>
        </w:rPr>
        <w:t>MySQL 8.0+</w:t>
      </w:r>
    </w:p>
    <w:p w14:paraId="5E927EE0" w14:textId="5426426A" w:rsidR="005D4633" w:rsidRDefault="00000000">
      <w:pPr>
        <w:pStyle w:val="Puntoelenco"/>
      </w:pPr>
      <w:r>
        <w:rPr>
          <w:rFonts w:ascii="Century Gothic" w:hAnsi="Century Gothic"/>
          <w:b/>
          <w:sz w:val="24"/>
        </w:rPr>
        <w:t xml:space="preserve">CI/CD: </w:t>
      </w:r>
      <w:r>
        <w:rPr>
          <w:rFonts w:ascii="Century Gothic" w:hAnsi="Century Gothic"/>
          <w:sz w:val="24"/>
        </w:rPr>
        <w:t>GitHub Actions</w:t>
      </w:r>
    </w:p>
    <w:p w14:paraId="351A3F60" w14:textId="48305AC1" w:rsidR="005D4633" w:rsidRPr="006E3419" w:rsidRDefault="00000000">
      <w:pPr>
        <w:pStyle w:val="Puntoelenco"/>
        <w:rPr>
          <w:lang w:val="it-IT"/>
        </w:rPr>
      </w:pPr>
      <w:r w:rsidRPr="006E3419">
        <w:rPr>
          <w:rFonts w:ascii="Century Gothic" w:hAnsi="Century Gothic"/>
          <w:b/>
          <w:sz w:val="24"/>
          <w:lang w:val="it-IT"/>
        </w:rPr>
        <w:t xml:space="preserve">Monitoring: </w:t>
      </w:r>
      <w:r w:rsidRPr="006E3419">
        <w:rPr>
          <w:rFonts w:ascii="Century Gothic" w:hAnsi="Century Gothic"/>
          <w:sz w:val="24"/>
          <w:lang w:val="it-IT"/>
        </w:rPr>
        <w:t xml:space="preserve">Server logs + applicazione logs </w:t>
      </w:r>
      <w:proofErr w:type="spellStart"/>
      <w:r w:rsidRPr="006E3419">
        <w:rPr>
          <w:rFonts w:ascii="Century Gothic" w:hAnsi="Century Gothic"/>
          <w:sz w:val="24"/>
          <w:lang w:val="it-IT"/>
        </w:rPr>
        <w:t>Laravel</w:t>
      </w:r>
      <w:proofErr w:type="spellEnd"/>
    </w:p>
    <w:p w14:paraId="4AFE2436" w14:textId="77777777" w:rsidR="005D4633" w:rsidRPr="006E3419" w:rsidRDefault="005D4633">
      <w:pPr>
        <w:rPr>
          <w:lang w:val="it-IT"/>
        </w:rPr>
      </w:pPr>
    </w:p>
    <w:p w14:paraId="2EBEC7CE" w14:textId="7F71538F" w:rsidR="005D4633" w:rsidRDefault="005D4633">
      <w:pPr>
        <w:rPr>
          <w:lang w:val="it-IT"/>
        </w:rPr>
      </w:pPr>
    </w:p>
    <w:p w14:paraId="399F850B" w14:textId="37BFC6A5" w:rsidR="002518CA" w:rsidRDefault="002518CA">
      <w:pPr>
        <w:rPr>
          <w:lang w:val="it-IT"/>
        </w:rPr>
      </w:pPr>
    </w:p>
    <w:p w14:paraId="53348500" w14:textId="20DF41C5" w:rsidR="002518CA" w:rsidRDefault="002518CA">
      <w:pPr>
        <w:rPr>
          <w:lang w:val="it-IT"/>
        </w:rPr>
      </w:pPr>
    </w:p>
    <w:p w14:paraId="2FEAE434" w14:textId="77777777" w:rsidR="002518CA" w:rsidRPr="006E3419" w:rsidRDefault="002518CA">
      <w:pPr>
        <w:rPr>
          <w:lang w:val="it-IT"/>
        </w:rPr>
      </w:pPr>
    </w:p>
    <w:p w14:paraId="63B4EA0A" w14:textId="77777777" w:rsidR="005D4633" w:rsidRPr="006E3419" w:rsidRDefault="005D4633">
      <w:pPr>
        <w:rPr>
          <w:lang w:val="it-IT"/>
        </w:rPr>
      </w:pPr>
    </w:p>
    <w:p w14:paraId="01BCBCEB" w14:textId="1A118023" w:rsidR="005D4633" w:rsidRPr="006E3419" w:rsidRDefault="006E3419">
      <w:pPr>
        <w:pStyle w:val="Titolo"/>
        <w:spacing w:before="240" w:after="120"/>
        <w:rPr>
          <w:lang w:val="it-IT"/>
        </w:rPr>
      </w:pPr>
      <w:r w:rsidRPr="006E3419">
        <w:rPr>
          <w:rFonts w:ascii="Century Gothic" w:hAnsi="Century Gothic"/>
          <w:b/>
          <w:color w:val="000000"/>
          <w:sz w:val="28"/>
          <w:lang w:val="it-IT"/>
        </w:rPr>
        <w:lastRenderedPageBreak/>
        <w:t>5</w:t>
      </w:r>
      <w:r w:rsidR="00000000" w:rsidRPr="006E3419">
        <w:rPr>
          <w:rFonts w:ascii="Century Gothic" w:hAnsi="Century Gothic"/>
          <w:b/>
          <w:color w:val="000000"/>
          <w:sz w:val="28"/>
          <w:lang w:val="it-IT"/>
        </w:rPr>
        <w:t>. RISCHI ASSUNTI E RISULTATI ATTESI</w:t>
      </w:r>
    </w:p>
    <w:p w14:paraId="40A8363F" w14:textId="77777777" w:rsidR="005D4633" w:rsidRPr="006E3419" w:rsidRDefault="005D4633">
      <w:pPr>
        <w:rPr>
          <w:lang w:val="it-IT"/>
        </w:rPr>
      </w:pPr>
    </w:p>
    <w:p w14:paraId="1035F58B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color w:val="323232"/>
          <w:sz w:val="26"/>
          <w:lang w:val="it-IT"/>
        </w:rPr>
        <w:t>Rischi tecnici assunti</w:t>
      </w:r>
    </w:p>
    <w:p w14:paraId="01199A22" w14:textId="77777777" w:rsidR="005D4633" w:rsidRPr="006E3419" w:rsidRDefault="005D4633">
      <w:pPr>
        <w:rPr>
          <w:lang w:val="it-IT"/>
        </w:rPr>
      </w:pPr>
    </w:p>
    <w:p w14:paraId="4E3ACC83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1. </w:t>
      </w:r>
      <w:r w:rsidRPr="006E3419">
        <w:rPr>
          <w:rFonts w:ascii="Century Gothic" w:hAnsi="Century Gothic"/>
          <w:b/>
          <w:sz w:val="24"/>
          <w:lang w:val="it-IT"/>
        </w:rPr>
        <w:t>Rischio di obsolescenza tecnologica</w:t>
      </w:r>
    </w:p>
    <w:p w14:paraId="40C4A657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Descrizione</w:t>
      </w:r>
      <w:r w:rsidRPr="006E3419">
        <w:rPr>
          <w:rFonts w:ascii="Century Gothic" w:hAnsi="Century Gothic"/>
          <w:sz w:val="24"/>
          <w:lang w:val="it-IT"/>
        </w:rPr>
        <w:t>: Utilizzo di tecnologie cutting-</w:t>
      </w:r>
      <w:proofErr w:type="spellStart"/>
      <w:r w:rsidRPr="006E3419">
        <w:rPr>
          <w:rFonts w:ascii="Century Gothic" w:hAnsi="Century Gothic"/>
          <w:sz w:val="24"/>
          <w:lang w:val="it-IT"/>
        </w:rPr>
        <w:t>edge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(Next.js 15, </w:t>
      </w:r>
      <w:proofErr w:type="spellStart"/>
      <w:r w:rsidRPr="006E3419">
        <w:rPr>
          <w:rFonts w:ascii="Century Gothic" w:hAnsi="Century Gothic"/>
          <w:sz w:val="24"/>
          <w:lang w:val="it-IT"/>
        </w:rPr>
        <w:t>React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19, </w:t>
      </w:r>
      <w:proofErr w:type="spellStart"/>
      <w:r w:rsidRPr="006E3419">
        <w:rPr>
          <w:rFonts w:ascii="Century Gothic" w:hAnsi="Century Gothic"/>
          <w:sz w:val="24"/>
          <w:lang w:val="it-IT"/>
        </w:rPr>
        <w:t>Laravel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12) ancora in evoluzione</w:t>
      </w:r>
    </w:p>
    <w:p w14:paraId="532E3A5C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Probabilità</w:t>
      </w:r>
      <w:r w:rsidRPr="006E3419">
        <w:rPr>
          <w:rFonts w:ascii="Century Gothic" w:hAnsi="Century Gothic"/>
          <w:sz w:val="24"/>
          <w:lang w:val="it-IT"/>
        </w:rPr>
        <w:t>: Media</w:t>
      </w:r>
    </w:p>
    <w:p w14:paraId="2F81C4B3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Impatto</w:t>
      </w:r>
      <w:r w:rsidRPr="006E3419">
        <w:rPr>
          <w:rFonts w:ascii="Century Gothic" w:hAnsi="Century Gothic"/>
          <w:sz w:val="24"/>
          <w:lang w:val="it-IT"/>
        </w:rPr>
        <w:t xml:space="preserve">: Alto - necessità di </w:t>
      </w:r>
      <w:proofErr w:type="spellStart"/>
      <w:r w:rsidRPr="006E3419">
        <w:rPr>
          <w:rFonts w:ascii="Century Gothic" w:hAnsi="Century Gothic"/>
          <w:sz w:val="24"/>
          <w:lang w:val="it-IT"/>
        </w:rPr>
        <w:t>refactoring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significativi</w:t>
      </w:r>
    </w:p>
    <w:p w14:paraId="2063C25F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Mitigazione</w:t>
      </w:r>
      <w:r w:rsidRPr="006E3419">
        <w:rPr>
          <w:rFonts w:ascii="Century Gothic" w:hAnsi="Century Gothic"/>
          <w:sz w:val="24"/>
          <w:lang w:val="it-IT"/>
        </w:rPr>
        <w:t>: Architettura modulare, astrazione delle dipendenze, test coverage elevato</w:t>
      </w:r>
    </w:p>
    <w:p w14:paraId="2E248AF5" w14:textId="77777777" w:rsidR="005D4633" w:rsidRPr="006E3419" w:rsidRDefault="005D4633">
      <w:pPr>
        <w:rPr>
          <w:lang w:val="it-IT"/>
        </w:rPr>
      </w:pPr>
    </w:p>
    <w:p w14:paraId="4AF3A7AE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2. </w:t>
      </w:r>
      <w:r w:rsidRPr="006E3419">
        <w:rPr>
          <w:rFonts w:ascii="Century Gothic" w:hAnsi="Century Gothic"/>
          <w:b/>
          <w:sz w:val="24"/>
          <w:lang w:val="it-IT"/>
        </w:rPr>
        <w:t>Rischio di integrazione con sistemi esterni</w:t>
      </w:r>
    </w:p>
    <w:p w14:paraId="00748D6A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Descrizione</w:t>
      </w:r>
      <w:r w:rsidRPr="006E3419">
        <w:rPr>
          <w:rFonts w:ascii="Century Gothic" w:hAnsi="Century Gothic"/>
          <w:sz w:val="24"/>
          <w:lang w:val="it-IT"/>
        </w:rPr>
        <w:t xml:space="preserve">: Integrazione con ARCA </w:t>
      </w:r>
      <w:proofErr w:type="spellStart"/>
      <w:r w:rsidRPr="006E3419">
        <w:rPr>
          <w:rFonts w:ascii="Century Gothic" w:hAnsi="Century Gothic"/>
          <w:sz w:val="24"/>
          <w:lang w:val="it-IT"/>
        </w:rPr>
        <w:t>Evolution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e MOMAP GPS basata su API di terze parti non completamente documentate</w:t>
      </w:r>
    </w:p>
    <w:p w14:paraId="1261CEC3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Probabilità</w:t>
      </w:r>
      <w:r w:rsidRPr="006E3419">
        <w:rPr>
          <w:rFonts w:ascii="Century Gothic" w:hAnsi="Century Gothic"/>
          <w:sz w:val="24"/>
          <w:lang w:val="it-IT"/>
        </w:rPr>
        <w:t>: Alta</w:t>
      </w:r>
    </w:p>
    <w:p w14:paraId="4D45CB9B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Impatto</w:t>
      </w:r>
      <w:r w:rsidRPr="006E3419">
        <w:rPr>
          <w:rFonts w:ascii="Century Gothic" w:hAnsi="Century Gothic"/>
          <w:sz w:val="24"/>
          <w:lang w:val="it-IT"/>
        </w:rPr>
        <w:t>: Medio - possibili malfunzionamenti della sincronizzazione</w:t>
      </w:r>
    </w:p>
    <w:p w14:paraId="09A0EA91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Mitigazione</w:t>
      </w:r>
      <w:r w:rsidRPr="006E3419">
        <w:rPr>
          <w:rFonts w:ascii="Century Gothic" w:hAnsi="Century Gothic"/>
          <w:sz w:val="24"/>
          <w:lang w:val="it-IT"/>
        </w:rPr>
        <w:t xml:space="preserve">: Reverse engineering delle API, sistema di </w:t>
      </w:r>
      <w:proofErr w:type="spellStart"/>
      <w:r w:rsidRPr="006E3419">
        <w:rPr>
          <w:rFonts w:ascii="Century Gothic" w:hAnsi="Century Gothic"/>
          <w:sz w:val="24"/>
          <w:lang w:val="it-IT"/>
        </w:rPr>
        <w:t>retry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e </w:t>
      </w:r>
      <w:proofErr w:type="spellStart"/>
      <w:r w:rsidRPr="006E3419">
        <w:rPr>
          <w:rFonts w:ascii="Century Gothic" w:hAnsi="Century Gothic"/>
          <w:sz w:val="24"/>
          <w:lang w:val="it-IT"/>
        </w:rPr>
        <w:t>error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</w:t>
      </w:r>
      <w:proofErr w:type="spellStart"/>
      <w:r w:rsidRPr="006E3419">
        <w:rPr>
          <w:rFonts w:ascii="Century Gothic" w:hAnsi="Century Gothic"/>
          <w:sz w:val="24"/>
          <w:lang w:val="it-IT"/>
        </w:rPr>
        <w:t>handling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robusto, modalità </w:t>
      </w:r>
      <w:proofErr w:type="spellStart"/>
      <w:r w:rsidRPr="006E3419">
        <w:rPr>
          <w:rFonts w:ascii="Century Gothic" w:hAnsi="Century Gothic"/>
          <w:sz w:val="24"/>
          <w:lang w:val="it-IT"/>
        </w:rPr>
        <w:t>fallback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manuale</w:t>
      </w:r>
    </w:p>
    <w:p w14:paraId="7D537205" w14:textId="77777777" w:rsidR="005D4633" w:rsidRPr="006E3419" w:rsidRDefault="005D4633">
      <w:pPr>
        <w:rPr>
          <w:lang w:val="it-IT"/>
        </w:rPr>
      </w:pPr>
    </w:p>
    <w:p w14:paraId="054A369C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3. </w:t>
      </w:r>
      <w:r w:rsidRPr="006E3419">
        <w:rPr>
          <w:rFonts w:ascii="Century Gothic" w:hAnsi="Century Gothic"/>
          <w:b/>
          <w:sz w:val="24"/>
          <w:lang w:val="it-IT"/>
        </w:rPr>
        <w:t>Rischio di performance con scala</w:t>
      </w:r>
    </w:p>
    <w:p w14:paraId="0B1DBDD7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Descrizione</w:t>
      </w:r>
      <w:r w:rsidRPr="006E3419">
        <w:rPr>
          <w:rFonts w:ascii="Century Gothic" w:hAnsi="Century Gothic"/>
          <w:sz w:val="24"/>
          <w:lang w:val="it-IT"/>
        </w:rPr>
        <w:t>: Incertezza sulle performance con dataset reali di grandi dimensioni (10.000+ attività/anno)</w:t>
      </w:r>
    </w:p>
    <w:p w14:paraId="0F08994E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Probabilità</w:t>
      </w:r>
      <w:r w:rsidRPr="006E3419">
        <w:rPr>
          <w:rFonts w:ascii="Century Gothic" w:hAnsi="Century Gothic"/>
          <w:sz w:val="24"/>
          <w:lang w:val="it-IT"/>
        </w:rPr>
        <w:t>: Media</w:t>
      </w:r>
    </w:p>
    <w:p w14:paraId="57EE01A7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Impatto</w:t>
      </w:r>
      <w:r w:rsidRPr="006E3419">
        <w:rPr>
          <w:rFonts w:ascii="Century Gothic" w:hAnsi="Century Gothic"/>
          <w:sz w:val="24"/>
          <w:lang w:val="it-IT"/>
        </w:rPr>
        <w:t>: Alto - degradazione esperienza utente</w:t>
      </w:r>
    </w:p>
    <w:p w14:paraId="60C245F9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lastRenderedPageBreak/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Mitigazione</w:t>
      </w:r>
      <w:r w:rsidRPr="006E3419">
        <w:rPr>
          <w:rFonts w:ascii="Century Gothic" w:hAnsi="Century Gothic"/>
          <w:sz w:val="24"/>
          <w:lang w:val="it-IT"/>
        </w:rPr>
        <w:t>: Stress testing, ottimizzazione query, caching aggressivo, paginazione</w:t>
      </w:r>
    </w:p>
    <w:p w14:paraId="1803474A" w14:textId="77777777" w:rsidR="005D4633" w:rsidRPr="006E3419" w:rsidRDefault="005D4633">
      <w:pPr>
        <w:rPr>
          <w:lang w:val="it-IT"/>
        </w:rPr>
      </w:pPr>
    </w:p>
    <w:p w14:paraId="50D28F97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4. </w:t>
      </w:r>
      <w:r w:rsidRPr="006E3419">
        <w:rPr>
          <w:rFonts w:ascii="Century Gothic" w:hAnsi="Century Gothic"/>
          <w:b/>
          <w:sz w:val="24"/>
          <w:lang w:val="it-IT"/>
        </w:rPr>
        <w:t>Rischio di compatibilità cross-browser/device</w:t>
      </w:r>
    </w:p>
    <w:p w14:paraId="38DB660D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Descrizione</w:t>
      </w:r>
      <w:r w:rsidRPr="006E3419">
        <w:rPr>
          <w:rFonts w:ascii="Century Gothic" w:hAnsi="Century Gothic"/>
          <w:sz w:val="24"/>
          <w:lang w:val="it-IT"/>
        </w:rPr>
        <w:t>: Differenze di rendering e comportamento tra browser e dispositivi mobili</w:t>
      </w:r>
    </w:p>
    <w:p w14:paraId="53E6E487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Probabilità</w:t>
      </w:r>
      <w:r w:rsidRPr="006E3419">
        <w:rPr>
          <w:rFonts w:ascii="Century Gothic" w:hAnsi="Century Gothic"/>
          <w:sz w:val="24"/>
          <w:lang w:val="it-IT"/>
        </w:rPr>
        <w:t>: Media</w:t>
      </w:r>
    </w:p>
    <w:p w14:paraId="5BD9E6C8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Impatto</w:t>
      </w:r>
      <w:r w:rsidRPr="006E3419">
        <w:rPr>
          <w:rFonts w:ascii="Century Gothic" w:hAnsi="Century Gothic"/>
          <w:sz w:val="24"/>
          <w:lang w:val="it-IT"/>
        </w:rPr>
        <w:t>: Medio - problemi di usabilità per alcuni utenti</w:t>
      </w:r>
    </w:p>
    <w:p w14:paraId="51777B65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Mitigazione</w:t>
      </w:r>
      <w:r w:rsidRPr="006E3419">
        <w:rPr>
          <w:rFonts w:ascii="Century Gothic" w:hAnsi="Century Gothic"/>
          <w:sz w:val="24"/>
          <w:lang w:val="it-IT"/>
        </w:rPr>
        <w:t xml:space="preserve">: Testing estensivo, progressive </w:t>
      </w:r>
      <w:proofErr w:type="spellStart"/>
      <w:r w:rsidRPr="006E3419">
        <w:rPr>
          <w:rFonts w:ascii="Century Gothic" w:hAnsi="Century Gothic"/>
          <w:sz w:val="24"/>
          <w:lang w:val="it-IT"/>
        </w:rPr>
        <w:t>enhancement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, </w:t>
      </w:r>
      <w:proofErr w:type="spellStart"/>
      <w:r w:rsidRPr="006E3419">
        <w:rPr>
          <w:rFonts w:ascii="Century Gothic" w:hAnsi="Century Gothic"/>
          <w:sz w:val="24"/>
          <w:lang w:val="it-IT"/>
        </w:rPr>
        <w:t>polyfills</w:t>
      </w:r>
      <w:proofErr w:type="spellEnd"/>
    </w:p>
    <w:p w14:paraId="6FC5AB61" w14:textId="77777777" w:rsidR="005D4633" w:rsidRPr="006E3419" w:rsidRDefault="005D4633">
      <w:pPr>
        <w:rPr>
          <w:lang w:val="it-IT"/>
        </w:rPr>
      </w:pPr>
    </w:p>
    <w:p w14:paraId="0D4C9257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5. </w:t>
      </w:r>
      <w:r w:rsidRPr="006E3419">
        <w:rPr>
          <w:rFonts w:ascii="Century Gothic" w:hAnsi="Century Gothic"/>
          <w:b/>
          <w:sz w:val="24"/>
          <w:lang w:val="it-IT"/>
        </w:rPr>
        <w:t>Rischio di sicurezza</w:t>
      </w:r>
    </w:p>
    <w:p w14:paraId="4D96CEE0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Descrizione</w:t>
      </w:r>
      <w:r w:rsidRPr="006E3419">
        <w:rPr>
          <w:rFonts w:ascii="Century Gothic" w:hAnsi="Century Gothic"/>
          <w:sz w:val="24"/>
          <w:lang w:val="it-IT"/>
        </w:rPr>
        <w:t>: Vulnerabilità non identificate che potrebbero esporre dati sensibili</w:t>
      </w:r>
    </w:p>
    <w:p w14:paraId="2D8B34DA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Probabilità</w:t>
      </w:r>
      <w:r w:rsidRPr="006E3419">
        <w:rPr>
          <w:rFonts w:ascii="Century Gothic" w:hAnsi="Century Gothic"/>
          <w:sz w:val="24"/>
          <w:lang w:val="it-IT"/>
        </w:rPr>
        <w:t>: Bassa</w:t>
      </w:r>
    </w:p>
    <w:p w14:paraId="507761FE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Impatto</w:t>
      </w:r>
      <w:r w:rsidRPr="006E3419">
        <w:rPr>
          <w:rFonts w:ascii="Century Gothic" w:hAnsi="Century Gothic"/>
          <w:sz w:val="24"/>
          <w:lang w:val="it-IT"/>
        </w:rPr>
        <w:t>: Molto alto - danno reputazionale e legale</w:t>
      </w:r>
    </w:p>
    <w:p w14:paraId="0EF71C1A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   - </w:t>
      </w:r>
      <w:r w:rsidRPr="006E3419">
        <w:rPr>
          <w:rFonts w:ascii="Century Gothic" w:hAnsi="Century Gothic"/>
          <w:b/>
          <w:sz w:val="24"/>
          <w:lang w:val="it-IT"/>
        </w:rPr>
        <w:t>Mitigazione</w:t>
      </w:r>
      <w:r w:rsidRPr="006E3419">
        <w:rPr>
          <w:rFonts w:ascii="Century Gothic" w:hAnsi="Century Gothic"/>
          <w:sz w:val="24"/>
          <w:lang w:val="it-IT"/>
        </w:rPr>
        <w:t xml:space="preserve">: Security audit, </w:t>
      </w:r>
      <w:proofErr w:type="spellStart"/>
      <w:r w:rsidRPr="006E3419">
        <w:rPr>
          <w:rFonts w:ascii="Century Gothic" w:hAnsi="Century Gothic"/>
          <w:sz w:val="24"/>
          <w:lang w:val="it-IT"/>
        </w:rPr>
        <w:t>penetration</w:t>
      </w:r>
      <w:proofErr w:type="spellEnd"/>
      <w:r w:rsidRPr="006E3419">
        <w:rPr>
          <w:rFonts w:ascii="Century Gothic" w:hAnsi="Century Gothic"/>
          <w:sz w:val="24"/>
          <w:lang w:val="it-IT"/>
        </w:rPr>
        <w:t xml:space="preserve"> testing, aggiornamenti frequenti, HTTPS obbligatorio</w:t>
      </w:r>
    </w:p>
    <w:p w14:paraId="46FD693A" w14:textId="77777777" w:rsidR="005D4633" w:rsidRPr="006E3419" w:rsidRDefault="005D4633">
      <w:pPr>
        <w:rPr>
          <w:lang w:val="it-IT"/>
        </w:rPr>
      </w:pPr>
    </w:p>
    <w:p w14:paraId="4D7FB984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7B27ABA3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159B3E61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58282F6A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2C9290EB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3F354028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6B0AA919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6D9F56C8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36E52242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70E3C81C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003B6999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23A67866" w14:textId="77777777" w:rsidR="002518CA" w:rsidRDefault="002518CA">
      <w:pPr>
        <w:pStyle w:val="Titolo"/>
        <w:rPr>
          <w:rFonts w:ascii="Century Gothic" w:hAnsi="Century Gothic"/>
          <w:b/>
          <w:color w:val="323232"/>
          <w:sz w:val="26"/>
          <w:lang w:val="it-IT"/>
        </w:rPr>
      </w:pPr>
    </w:p>
    <w:p w14:paraId="02BAC139" w14:textId="024EC9F5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color w:val="323232"/>
          <w:sz w:val="26"/>
          <w:lang w:val="it-IT"/>
        </w:rPr>
        <w:lastRenderedPageBreak/>
        <w:t>Risultati attesi</w:t>
      </w:r>
    </w:p>
    <w:p w14:paraId="30F694FB" w14:textId="77777777" w:rsidR="002518CA" w:rsidRPr="006E3419" w:rsidRDefault="002518CA">
      <w:pPr>
        <w:rPr>
          <w:lang w:val="it-IT"/>
        </w:rPr>
      </w:pPr>
    </w:p>
    <w:p w14:paraId="1BA83C90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>Benefici operativi (quantitativi):</w:t>
      </w:r>
    </w:p>
    <w:p w14:paraId="202828FF" w14:textId="77777777" w:rsidR="005D4633" w:rsidRPr="006E3419" w:rsidRDefault="005D4633">
      <w:pPr>
        <w:rPr>
          <w:lang w:val="it-IT"/>
        </w:rPr>
      </w:pPr>
    </w:p>
    <w:p w14:paraId="3FB97975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1. </w:t>
      </w:r>
      <w:r w:rsidRPr="006E3419">
        <w:rPr>
          <w:rFonts w:ascii="Century Gothic" w:hAnsi="Century Gothic"/>
          <w:b/>
          <w:sz w:val="24"/>
          <w:lang w:val="it-IT"/>
        </w:rPr>
        <w:t>Efficienza operativa</w:t>
      </w:r>
    </w:p>
    <w:p w14:paraId="4975478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Riduzione del 60% del tempo dedicato alla pianificazione settimanale</w:t>
      </w:r>
    </w:p>
    <w:p w14:paraId="2FB382AF" w14:textId="22044D6F" w:rsidR="005D4633" w:rsidRDefault="00000000" w:rsidP="006E3419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</w:t>
      </w:r>
    </w:p>
    <w:p w14:paraId="1A1B5253" w14:textId="77777777" w:rsidR="006E3419" w:rsidRPr="006E3419" w:rsidRDefault="006E3419" w:rsidP="006E3419">
      <w:pPr>
        <w:spacing w:after="120"/>
        <w:rPr>
          <w:lang w:val="it-IT"/>
        </w:rPr>
      </w:pPr>
    </w:p>
    <w:p w14:paraId="14A94C38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2. </w:t>
      </w:r>
      <w:r w:rsidRPr="006E3419">
        <w:rPr>
          <w:rFonts w:ascii="Century Gothic" w:hAnsi="Century Gothic"/>
          <w:b/>
          <w:sz w:val="24"/>
          <w:lang w:val="it-IT"/>
        </w:rPr>
        <w:t>Riduzione errori</w:t>
      </w:r>
    </w:p>
    <w:p w14:paraId="3DDDAF4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Eliminazione del 90% degli errori di doppia assegnazione risorse</w:t>
      </w:r>
    </w:p>
    <w:p w14:paraId="7C98F8D9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Riduzione del 70% dei ritardi dovuti a mancanza di informazioni</w:t>
      </w:r>
    </w:p>
    <w:p w14:paraId="138F8B6E" w14:textId="77777777" w:rsidR="005D4633" w:rsidRPr="006E3419" w:rsidRDefault="005D4633">
      <w:pPr>
        <w:rPr>
          <w:lang w:val="it-IT"/>
        </w:rPr>
      </w:pPr>
    </w:p>
    <w:p w14:paraId="04E4B256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3. </w:t>
      </w:r>
      <w:r w:rsidRPr="006E3419">
        <w:rPr>
          <w:rFonts w:ascii="Century Gothic" w:hAnsi="Century Gothic"/>
          <w:b/>
          <w:sz w:val="24"/>
          <w:lang w:val="it-IT"/>
        </w:rPr>
        <w:t>Ottimizzazione flotta</w:t>
      </w:r>
    </w:p>
    <w:p w14:paraId="549A49A2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Aumento del 15-20% dell'utilizzo efficiente dei veicoli</w:t>
      </w:r>
    </w:p>
    <w:p w14:paraId="3E07B52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Riduzione del 10% dei km percorsi a vuoto grazie a migliore pianificazione</w:t>
      </w:r>
    </w:p>
    <w:p w14:paraId="48BC6E55" w14:textId="77777777" w:rsidR="005D4633" w:rsidRPr="006E3419" w:rsidRDefault="005D4633">
      <w:pPr>
        <w:rPr>
          <w:lang w:val="it-IT"/>
        </w:rPr>
      </w:pPr>
    </w:p>
    <w:p w14:paraId="7FE18752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4. </w:t>
      </w:r>
      <w:r w:rsidRPr="006E3419">
        <w:rPr>
          <w:rFonts w:ascii="Century Gothic" w:hAnsi="Century Gothic"/>
          <w:b/>
          <w:sz w:val="24"/>
          <w:lang w:val="it-IT"/>
        </w:rPr>
        <w:t>Gestione documentale</w:t>
      </w:r>
    </w:p>
    <w:p w14:paraId="0A1149D5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Riduzione del 80% del tempo di ricerca documenti</w:t>
      </w:r>
    </w:p>
    <w:p w14:paraId="544A195D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Eliminazione del 100% della documentazione cartacea</w:t>
      </w:r>
    </w:p>
    <w:p w14:paraId="39BBEC56" w14:textId="77777777" w:rsidR="005D4633" w:rsidRPr="006E3419" w:rsidRDefault="005D4633">
      <w:pPr>
        <w:rPr>
          <w:lang w:val="it-IT"/>
        </w:rPr>
      </w:pPr>
    </w:p>
    <w:p w14:paraId="6B682A7D" w14:textId="4465B257" w:rsidR="005D4633" w:rsidRPr="006E3419" w:rsidRDefault="00000000" w:rsidP="002518CA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>Benefici operativi (qualitativi):</w:t>
      </w:r>
    </w:p>
    <w:p w14:paraId="1632E9D6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1. </w:t>
      </w:r>
      <w:r w:rsidRPr="006E3419">
        <w:rPr>
          <w:rFonts w:ascii="Century Gothic" w:hAnsi="Century Gothic"/>
          <w:b/>
          <w:sz w:val="24"/>
          <w:lang w:val="it-IT"/>
        </w:rPr>
        <w:t xml:space="preserve">Miglioramento customer </w:t>
      </w:r>
      <w:proofErr w:type="spellStart"/>
      <w:r w:rsidRPr="006E3419">
        <w:rPr>
          <w:rFonts w:ascii="Century Gothic" w:hAnsi="Century Gothic"/>
          <w:b/>
          <w:sz w:val="24"/>
          <w:lang w:val="it-IT"/>
        </w:rPr>
        <w:t>satisfaction</w:t>
      </w:r>
      <w:proofErr w:type="spellEnd"/>
    </w:p>
    <w:p w14:paraId="3A4163ED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Maggiore puntualità negli interventi</w:t>
      </w:r>
    </w:p>
    <w:p w14:paraId="79A342E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Tracciabilità completa delle attività</w:t>
      </w:r>
    </w:p>
    <w:p w14:paraId="07498C0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Comunicazione proattiva sui tempi</w:t>
      </w:r>
    </w:p>
    <w:p w14:paraId="2B8DBDBD" w14:textId="77777777" w:rsidR="005D4633" w:rsidRPr="006E3419" w:rsidRDefault="005D4633">
      <w:pPr>
        <w:rPr>
          <w:lang w:val="it-IT"/>
        </w:rPr>
      </w:pPr>
    </w:p>
    <w:p w14:paraId="77B4C34A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lastRenderedPageBreak/>
        <w:t xml:space="preserve">2. </w:t>
      </w:r>
      <w:r w:rsidRPr="006E3419">
        <w:rPr>
          <w:rFonts w:ascii="Century Gothic" w:hAnsi="Century Gothic"/>
          <w:b/>
          <w:sz w:val="24"/>
          <w:lang w:val="it-IT"/>
        </w:rPr>
        <w:t>Empowerment autisti</w:t>
      </w:r>
    </w:p>
    <w:p w14:paraId="6CB4E09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Autonomia nella gestione delle proprie attività</w:t>
      </w:r>
    </w:p>
    <w:p w14:paraId="72192B04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Riduzione delle telefonate di coordinamento</w:t>
      </w:r>
    </w:p>
    <w:p w14:paraId="4A9425C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Miglioramento work-life balance</w:t>
      </w:r>
    </w:p>
    <w:p w14:paraId="3079F75F" w14:textId="77777777" w:rsidR="005D4633" w:rsidRPr="006E3419" w:rsidRDefault="005D4633">
      <w:pPr>
        <w:rPr>
          <w:lang w:val="it-IT"/>
        </w:rPr>
      </w:pPr>
    </w:p>
    <w:p w14:paraId="5213B434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3. </w:t>
      </w:r>
      <w:r w:rsidRPr="006E3419">
        <w:rPr>
          <w:rFonts w:ascii="Century Gothic" w:hAnsi="Century Gothic"/>
          <w:b/>
          <w:sz w:val="24"/>
          <w:lang w:val="it-IT"/>
        </w:rPr>
        <w:t>Visibilità e controllo</w:t>
      </w:r>
    </w:p>
    <w:p w14:paraId="58F50DAC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Real-time 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visibility</w:t>
      </w:r>
      <w:proofErr w:type="spellEnd"/>
      <w:r w:rsidRPr="006E3419">
        <w:rPr>
          <w:rFonts w:ascii="Century Gothic" w:hAnsi="Century Gothic"/>
          <w:color w:val="000000"/>
          <w:sz w:val="24"/>
          <w:lang w:val="it-IT"/>
        </w:rPr>
        <w:t xml:space="preserve"> su tutte le operazioni</w:t>
      </w:r>
    </w:p>
    <w:p w14:paraId="4C1A7712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Storicizzazione completa per analisi</w:t>
      </w:r>
    </w:p>
    <w:p w14:paraId="2E56C37C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Base dati per decisioni data-</w:t>
      </w:r>
      <w:proofErr w:type="spellStart"/>
      <w:r w:rsidRPr="006E3419">
        <w:rPr>
          <w:rFonts w:ascii="Century Gothic" w:hAnsi="Century Gothic"/>
          <w:color w:val="000000"/>
          <w:sz w:val="24"/>
          <w:lang w:val="it-IT"/>
        </w:rPr>
        <w:t>driven</w:t>
      </w:r>
      <w:proofErr w:type="spellEnd"/>
    </w:p>
    <w:p w14:paraId="51962CA2" w14:textId="77777777" w:rsidR="005D4633" w:rsidRPr="006E3419" w:rsidRDefault="005D4633">
      <w:pPr>
        <w:rPr>
          <w:lang w:val="it-IT"/>
        </w:rPr>
      </w:pPr>
    </w:p>
    <w:p w14:paraId="093B32B9" w14:textId="77777777" w:rsidR="005D4633" w:rsidRPr="006E3419" w:rsidRDefault="00000000">
      <w:pPr>
        <w:pStyle w:val="Titolo"/>
        <w:rPr>
          <w:lang w:val="it-IT"/>
        </w:rPr>
      </w:pPr>
      <w:r w:rsidRPr="006E3419">
        <w:rPr>
          <w:rFonts w:ascii="Century Gothic" w:hAnsi="Century Gothic"/>
          <w:b/>
          <w:i/>
          <w:sz w:val="24"/>
          <w:lang w:val="it-IT"/>
        </w:rPr>
        <w:t>Benefici strategici:</w:t>
      </w:r>
    </w:p>
    <w:p w14:paraId="3F159DF4" w14:textId="77777777" w:rsidR="005D4633" w:rsidRPr="006E3419" w:rsidRDefault="005D4633">
      <w:pPr>
        <w:rPr>
          <w:lang w:val="it-IT"/>
        </w:rPr>
      </w:pPr>
    </w:p>
    <w:p w14:paraId="3B595CB4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1. </w:t>
      </w:r>
      <w:r w:rsidRPr="006E3419">
        <w:rPr>
          <w:rFonts w:ascii="Century Gothic" w:hAnsi="Century Gothic"/>
          <w:b/>
          <w:sz w:val="24"/>
          <w:lang w:val="it-IT"/>
        </w:rPr>
        <w:t>Vantaggio competitivo</w:t>
      </w:r>
    </w:p>
    <w:p w14:paraId="6E462EAB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Posizionamento come azienda tecnologicamente avanzata</w:t>
      </w:r>
    </w:p>
    <w:p w14:paraId="157948B0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Capacità di offrire servizi a valore aggiunto (tracking real-time per clienti)</w:t>
      </w:r>
    </w:p>
    <w:p w14:paraId="68E6576F" w14:textId="77777777" w:rsidR="005D4633" w:rsidRPr="006E3419" w:rsidRDefault="005D4633">
      <w:pPr>
        <w:rPr>
          <w:lang w:val="it-IT"/>
        </w:rPr>
      </w:pPr>
    </w:p>
    <w:p w14:paraId="67B532CF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2. </w:t>
      </w:r>
      <w:r w:rsidRPr="006E3419">
        <w:rPr>
          <w:rFonts w:ascii="Century Gothic" w:hAnsi="Century Gothic"/>
          <w:b/>
          <w:sz w:val="24"/>
          <w:lang w:val="it-IT"/>
        </w:rPr>
        <w:t>Scalabilità</w:t>
      </w:r>
    </w:p>
    <w:p w14:paraId="2D6B2836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Possibilità di gestire crescita del business senza aumento proporzionale dei costi amministrativi</w:t>
      </w:r>
    </w:p>
    <w:p w14:paraId="02F26082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Architettura pronta per nuove funzionalità</w:t>
      </w:r>
    </w:p>
    <w:p w14:paraId="276D1A3E" w14:textId="77777777" w:rsidR="005D4633" w:rsidRPr="006E3419" w:rsidRDefault="005D4633">
      <w:pPr>
        <w:rPr>
          <w:lang w:val="it-IT"/>
        </w:rPr>
      </w:pPr>
    </w:p>
    <w:p w14:paraId="1F948D27" w14:textId="77777777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t xml:space="preserve">3. </w:t>
      </w:r>
      <w:r w:rsidRPr="006E3419">
        <w:rPr>
          <w:rFonts w:ascii="Century Gothic" w:hAnsi="Century Gothic"/>
          <w:b/>
          <w:sz w:val="24"/>
          <w:lang w:val="it-IT"/>
        </w:rPr>
        <w:t>Valorizzazione del know-how</w:t>
      </w:r>
    </w:p>
    <w:p w14:paraId="20F7C65F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Asset immateriale riutilizzabile e valorizzabile</w:t>
      </w:r>
    </w:p>
    <w:p w14:paraId="5C81DCA3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Competenze interne accresciute</w:t>
      </w:r>
    </w:p>
    <w:p w14:paraId="7CFA46E8" w14:textId="77777777" w:rsidR="005D4633" w:rsidRPr="006E3419" w:rsidRDefault="005D4633">
      <w:pPr>
        <w:rPr>
          <w:lang w:val="it-IT"/>
        </w:rPr>
      </w:pPr>
    </w:p>
    <w:p w14:paraId="61F44A8D" w14:textId="77777777" w:rsidR="002518CA" w:rsidRDefault="002518CA">
      <w:pPr>
        <w:rPr>
          <w:rFonts w:ascii="Century Gothic" w:hAnsi="Century Gothic"/>
          <w:sz w:val="24"/>
          <w:lang w:val="it-IT"/>
        </w:rPr>
      </w:pPr>
    </w:p>
    <w:p w14:paraId="287F2F7D" w14:textId="0C7790A2" w:rsidR="005D4633" w:rsidRPr="006E3419" w:rsidRDefault="00000000">
      <w:pPr>
        <w:rPr>
          <w:lang w:val="it-IT"/>
        </w:rPr>
      </w:pPr>
      <w:r w:rsidRPr="006E3419">
        <w:rPr>
          <w:rFonts w:ascii="Century Gothic" w:hAnsi="Century Gothic"/>
          <w:sz w:val="24"/>
          <w:lang w:val="it-IT"/>
        </w:rPr>
        <w:lastRenderedPageBreak/>
        <w:t xml:space="preserve">4. </w:t>
      </w:r>
      <w:r w:rsidRPr="006E3419">
        <w:rPr>
          <w:rFonts w:ascii="Century Gothic" w:hAnsi="Century Gothic"/>
          <w:b/>
          <w:sz w:val="24"/>
          <w:lang w:val="it-IT"/>
        </w:rPr>
        <w:t>Compliance e tracciabilità</w:t>
      </w:r>
    </w:p>
    <w:p w14:paraId="324D95F8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Conformità a normative su tracciabilità trasporti</w:t>
      </w:r>
    </w:p>
    <w:p w14:paraId="657F107A" w14:textId="77777777" w:rsidR="005D4633" w:rsidRPr="006E3419" w:rsidRDefault="00000000">
      <w:pPr>
        <w:spacing w:after="120"/>
        <w:rPr>
          <w:lang w:val="it-IT"/>
        </w:rPr>
      </w:pPr>
      <w:r w:rsidRPr="006E3419">
        <w:rPr>
          <w:rFonts w:ascii="Century Gothic" w:hAnsi="Century Gothic"/>
          <w:color w:val="000000"/>
          <w:sz w:val="24"/>
          <w:lang w:val="it-IT"/>
        </w:rPr>
        <w:t xml:space="preserve">   - Storico completo per audit e verifiche</w:t>
      </w:r>
    </w:p>
    <w:p w14:paraId="56A7F9CD" w14:textId="77777777" w:rsidR="005D4633" w:rsidRPr="006E3419" w:rsidRDefault="005D4633">
      <w:pPr>
        <w:rPr>
          <w:lang w:val="it-IT"/>
        </w:rPr>
      </w:pPr>
    </w:p>
    <w:p w14:paraId="183C4673" w14:textId="1A8974EB" w:rsidR="005D4633" w:rsidRDefault="005D4633"/>
    <w:p w14:paraId="26572660" w14:textId="77777777" w:rsidR="006E3419" w:rsidRDefault="006E3419"/>
    <w:sectPr w:rsidR="006E3419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621526">
    <w:abstractNumId w:val="8"/>
  </w:num>
  <w:num w:numId="2" w16cid:durableId="767117871">
    <w:abstractNumId w:val="6"/>
  </w:num>
  <w:num w:numId="3" w16cid:durableId="585698265">
    <w:abstractNumId w:val="5"/>
  </w:num>
  <w:num w:numId="4" w16cid:durableId="80490384">
    <w:abstractNumId w:val="4"/>
  </w:num>
  <w:num w:numId="5" w16cid:durableId="282542257">
    <w:abstractNumId w:val="7"/>
  </w:num>
  <w:num w:numId="6" w16cid:durableId="1781560274">
    <w:abstractNumId w:val="3"/>
  </w:num>
  <w:num w:numId="7" w16cid:durableId="1017579037">
    <w:abstractNumId w:val="2"/>
  </w:num>
  <w:num w:numId="8" w16cid:durableId="132799547">
    <w:abstractNumId w:val="1"/>
  </w:num>
  <w:num w:numId="9" w16cid:durableId="193108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18CA"/>
    <w:rsid w:val="0029639D"/>
    <w:rsid w:val="00326F90"/>
    <w:rsid w:val="005D4633"/>
    <w:rsid w:val="006E34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88D2A"/>
  <w14:defaultImageDpi w14:val="300"/>
  <w15:docId w15:val="{0E6BF8FA-6B9E-6947-86AE-E1561A8C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2025-10-19T13:57:00Z</dcterms:created>
  <dcterms:modified xsi:type="dcterms:W3CDTF">2025-10-19T14:07:00Z</dcterms:modified>
  <cp:category/>
</cp:coreProperties>
</file>