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entury Gothic" w:hAnsi="Century Gothic"/>
          <w:b/>
          <w:color w:val="004696"/>
          <w:sz w:val="32"/>
        </w:rPr>
        <w:t>RELAZIONE TECNICA – REGIME PATENT BOX</w:t>
      </w:r>
    </w:p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Progetto Software "Agenda Digitale - Sistema Integrato di Gestione e Pianificazione Aziendale"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1. DATI GENERALI DEL SOGGETTO</w:t>
      </w:r>
    </w:p>
    <w:p/>
    <w:p>
      <w:r>
        <w:rPr>
          <w:rFonts w:ascii="Century Gothic" w:hAnsi="Century Gothic"/>
          <w:b/>
          <w:sz w:val="24"/>
        </w:rPr>
        <w:t>Ragione sociale</w:t>
      </w:r>
      <w:r>
        <w:rPr>
          <w:rFonts w:ascii="Century Gothic" w:hAnsi="Century Gothic"/>
          <w:sz w:val="24"/>
        </w:rPr>
        <w:t>: [DA COMPILARE]</w:t>
      </w:r>
    </w:p>
    <w:p/>
    <w:p>
      <w:r>
        <w:rPr>
          <w:rFonts w:ascii="Century Gothic" w:hAnsi="Century Gothic"/>
          <w:b/>
          <w:sz w:val="24"/>
        </w:rPr>
        <w:t>Sede legale</w:t>
      </w:r>
      <w:r>
        <w:rPr>
          <w:rFonts w:ascii="Century Gothic" w:hAnsi="Century Gothic"/>
          <w:sz w:val="24"/>
        </w:rPr>
        <w:t>: [DA COMPILARE]</w:t>
      </w:r>
    </w:p>
    <w:p/>
    <w:p>
      <w:r>
        <w:rPr>
          <w:rFonts w:ascii="Century Gothic" w:hAnsi="Century Gothic"/>
          <w:b/>
          <w:sz w:val="24"/>
        </w:rPr>
        <w:t>Codice fiscale/Partita IVA</w:t>
      </w:r>
      <w:r>
        <w:rPr>
          <w:rFonts w:ascii="Century Gothic" w:hAnsi="Century Gothic"/>
          <w:sz w:val="24"/>
        </w:rPr>
        <w:t>: [DA COMPILARE]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Descrizione dell'attività dell'azienda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 - Inserire descrizione dell'attività principale dell'azienda]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Inquadramento del progetto software nel contesto dell'azienda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Il progetto software "Agenda Digitale" si inserisce nel contesto della trasformazione digitale dei processi aziendali di gestione e pianificazione delle attività operative. Il sistema è stato sviluppato per rispondere all'esigenza specifica di coordinare in tempo reale le attività di campo, la gestione della flotta veicolare, il monitoraggio GPS, la gestione documentale e l'integrazione con sistemi gestionali esterni (ARCA Evolution).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Il software rappresenta il nucleo tecnologico dell'operatività aziendale, sostituendo processi manuali e cartacei con un sistema digitale integrato, accessibile sia da postazione fissa (via web) che da dispositivi mobili (tramite Progressive Web App per gli autisti).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2. DESCRIZIONE DEL BENE IMMATERIALE</w:t>
      </w:r>
    </w:p>
    <w:p/>
    <w:p>
      <w:r>
        <w:rPr>
          <w:rFonts w:ascii="Century Gothic" w:hAnsi="Century Gothic"/>
          <w:b/>
          <w:sz w:val="24"/>
        </w:rPr>
        <w:t>Nome del software</w:t>
      </w:r>
      <w:r>
        <w:rPr>
          <w:rFonts w:ascii="Century Gothic" w:hAnsi="Century Gothic"/>
          <w:sz w:val="24"/>
        </w:rPr>
        <w:t>: Agenda Digitale - Sistema Integrato di Gestione e Pianificazione Aziendale</w:t>
      </w:r>
    </w:p>
    <w:p/>
    <w:p>
      <w:r>
        <w:rPr>
          <w:rFonts w:ascii="Century Gothic" w:hAnsi="Century Gothic"/>
          <w:b/>
          <w:sz w:val="24"/>
        </w:rPr>
        <w:t>Versione</w:t>
      </w:r>
      <w:r>
        <w:rPr>
          <w:rFonts w:ascii="Century Gothic" w:hAnsi="Century Gothic"/>
          <w:sz w:val="24"/>
        </w:rPr>
        <w:t>: 1.0.0</w:t>
      </w:r>
    </w:p>
    <w:p/>
    <w:p>
      <w:r>
        <w:rPr>
          <w:rFonts w:ascii="Century Gothic" w:hAnsi="Century Gothic"/>
          <w:b/>
          <w:sz w:val="24"/>
        </w:rPr>
        <w:t>Data avvio sviluppo</w:t>
      </w:r>
      <w:r>
        <w:rPr>
          <w:rFonts w:ascii="Century Gothic" w:hAnsi="Century Gothic"/>
          <w:sz w:val="24"/>
        </w:rPr>
        <w:t>: [DA COMPILARE]</w:t>
      </w:r>
    </w:p>
    <w:p/>
    <w:p>
      <w:r>
        <w:rPr>
          <w:rFonts w:ascii="Century Gothic" w:hAnsi="Century Gothic"/>
          <w:b/>
          <w:sz w:val="24"/>
        </w:rPr>
        <w:t>Data rilascio versione corrente</w:t>
      </w:r>
      <w:r>
        <w:rPr>
          <w:rFonts w:ascii="Century Gothic" w:hAnsi="Century Gothic"/>
          <w:sz w:val="24"/>
        </w:rPr>
        <w:t>: [DA COMPILARE]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Funzione principale e innovazione tecnologica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Il software "Agenda Digitale" è un sistema gestionale completo caratterizzato da innovazioni significative rispetto alle soluzioni commerciali esistenti: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Innovazioni distintive: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Architettura Ibrida Multi-Frontend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Integrazione di tre interfacce distinte: pannello amministrativo (Filament PHP), interfaccia web moderna (Next.js), e PWA per dispositivi mobili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Comunicazione real-time tra le diverse componenti tramite API RESTful con autenticazione Laravel Sanctum session-based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Gestione unificata dello stato tramite sistema di cache intelligente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Sistema di Tracking GPS Avanzato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Integrazione nativa con dispositivi GPS tramite API MOMAP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Visualizzazione real-time delle posizioni dei veicoli su mappa interattiva Leaflet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Sistema di simulazione integrato per test e sviluppo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Storicizzazione delle posizioni e calcolo automatico dei percorsi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Gestione Intelligente dei Documenti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Sincronizzazione bidirezionale con sistema gestionale ARCA Evolution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Parsing avanzato di documenti PDF per estrazione automatica di dati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Generazione dinamica di DDT (Documenti di Trasporto) compilabili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Sistema di suggerimento automatico di documenti per attività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Pianificazione Visuale Avanzata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Agenda settimanale drag-and-drop con algoritmi di ottimizzazione delle risorse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Sistema di conflict detection per prevenire sovrapposizioni di veicoli/autisti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Visualizzazione multi-livello (giornaliera, settimanale, per autista, per veicolo)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Export intelligente in Excel con formattazione condizionale</w:t>
      </w:r>
    </w:p>
    <w:p/>
    <w:p>
      <w:r>
        <w:rPr>
          <w:rFonts w:ascii="Century Gothic" w:hAnsi="Century Gothic"/>
          <w:sz w:val="24"/>
        </w:rPr>
        <w:t xml:space="preserve">5. </w:t>
      </w:r>
      <w:r>
        <w:rPr>
          <w:rFonts w:ascii="Century Gothic" w:hAnsi="Century Gothic"/>
          <w:b/>
          <w:sz w:val="24"/>
        </w:rPr>
        <w:t>PWA per Autisti (agenda-pwa)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Progressive Web App ottimizzata per dispositivi mobili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Funzionamento offline con sincronizzazione automatica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Interfaccia semplificata per avvio/termine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Upload fotografico di DDT firmati direttamente dal cliente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Notifiche push per nuove assegnazioni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Caratteristiche tecniche e funzionali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Stack Tecnologico:</w:t>
      </w:r>
    </w:p>
    <w:p/>
    <w:p>
      <w:r>
        <w:rPr>
          <w:rFonts w:ascii="Century Gothic" w:hAnsi="Century Gothic"/>
          <w:b/>
          <w:sz w:val="24"/>
        </w:rPr>
        <w:t xml:space="preserve">Backend: </w:t>
      </w:r>
    </w:p>
    <w:p>
      <w:pPr>
        <w:pStyle w:val="ListBullet"/>
      </w:pPr>
      <w:r>
        <w:rPr>
          <w:rFonts w:ascii="Century Gothic" w:hAnsi="Century Gothic"/>
          <w:sz w:val="24"/>
        </w:rPr>
        <w:t>Laravel 12.0 (framework PHP)</w:t>
      </w:r>
    </w:p>
    <w:p>
      <w:pPr>
        <w:pStyle w:val="ListBullet"/>
      </w:pPr>
      <w:r>
        <w:rPr>
          <w:rFonts w:ascii="Century Gothic" w:hAnsi="Century Gothic"/>
          <w:sz w:val="24"/>
        </w:rPr>
        <w:t>PHP 8.2+</w:t>
      </w:r>
    </w:p>
    <w:p>
      <w:pPr>
        <w:pStyle w:val="ListBullet"/>
      </w:pPr>
      <w:r>
        <w:rPr>
          <w:rFonts w:ascii="Century Gothic" w:hAnsi="Century Gothic"/>
          <w:sz w:val="24"/>
        </w:rPr>
        <w:t>Database SQLite/MySQL</w:t>
      </w:r>
    </w:p>
    <w:p>
      <w:pPr>
        <w:pStyle w:val="ListBullet"/>
      </w:pPr>
      <w:r>
        <w:rPr>
          <w:rFonts w:ascii="Century Gothic" w:hAnsi="Century Gothic"/>
          <w:sz w:val="24"/>
        </w:rPr>
        <w:t>Laravel Sanctum per autenticazione session-based</w:t>
      </w:r>
    </w:p>
    <w:p>
      <w:pPr>
        <w:pStyle w:val="ListBullet"/>
      </w:pPr>
      <w:r>
        <w:rPr>
          <w:rFonts w:ascii="Century Gothic" w:hAnsi="Century Gothic"/>
          <w:sz w:val="24"/>
        </w:rPr>
        <w:t>Tymon JWT per token API</w:t>
      </w:r>
    </w:p>
    <w:p>
      <w:pPr>
        <w:pStyle w:val="ListBullet"/>
      </w:pPr>
      <w:r>
        <w:rPr>
          <w:rFonts w:ascii="Century Gothic" w:hAnsi="Century Gothic"/>
          <w:sz w:val="24"/>
        </w:rPr>
        <w:t>Filament 3.3 per pannello amministrativo</w:t>
      </w:r>
    </w:p>
    <w:p/>
    <w:p>
      <w:r>
        <w:rPr>
          <w:rFonts w:ascii="Century Gothic" w:hAnsi="Century Gothic"/>
          <w:b/>
          <w:sz w:val="24"/>
        </w:rPr>
        <w:t xml:space="preserve">Frontend Web: </w:t>
      </w:r>
    </w:p>
    <w:p>
      <w:pPr>
        <w:pStyle w:val="ListBullet"/>
      </w:pPr>
      <w:r>
        <w:rPr>
          <w:rFonts w:ascii="Century Gothic" w:hAnsi="Century Gothic"/>
          <w:sz w:val="24"/>
        </w:rPr>
        <w:t>Next.js 15.3.1 con React 19.1</w:t>
      </w:r>
    </w:p>
    <w:p>
      <w:pPr>
        <w:pStyle w:val="ListBullet"/>
      </w:pPr>
      <w:r>
        <w:rPr>
          <w:rFonts w:ascii="Century Gothic" w:hAnsi="Century Gothic"/>
          <w:sz w:val="24"/>
        </w:rPr>
        <w:t>Server Side Rendering (SSR) e Client Side Rendering (CSR)</w:t>
      </w:r>
    </w:p>
    <w:p>
      <w:pPr>
        <w:pStyle w:val="ListBullet"/>
      </w:pPr>
      <w:r>
        <w:rPr>
          <w:rFonts w:ascii="Century Gothic" w:hAnsi="Century Gothic"/>
          <w:sz w:val="24"/>
        </w:rPr>
        <w:t>FullCalendar per visualizzazioni calendario</w:t>
      </w:r>
    </w:p>
    <w:p>
      <w:pPr>
        <w:pStyle w:val="ListBullet"/>
      </w:pPr>
      <w:r>
        <w:rPr>
          <w:rFonts w:ascii="Century Gothic" w:hAnsi="Century Gothic"/>
          <w:sz w:val="24"/>
        </w:rPr>
        <w:t>React Leaflet per mappe interattive</w:t>
      </w:r>
    </w:p>
    <w:p>
      <w:pPr>
        <w:pStyle w:val="ListBullet"/>
      </w:pPr>
      <w:r>
        <w:rPr>
          <w:rFonts w:ascii="Century Gothic" w:hAnsi="Century Gothic"/>
          <w:sz w:val="24"/>
        </w:rPr>
        <w:t>ExcelJS per export avanzato</w:t>
      </w:r>
    </w:p>
    <w:p/>
    <w:p>
      <w:r>
        <w:rPr>
          <w:rFonts w:ascii="Century Gothic" w:hAnsi="Century Gothic"/>
          <w:b/>
          <w:sz w:val="24"/>
        </w:rPr>
        <w:t xml:space="preserve">Librerie specializzate: </w:t>
      </w:r>
    </w:p>
    <w:p>
      <w:pPr>
        <w:pStyle w:val="ListBullet"/>
      </w:pPr>
      <w:r>
        <w:rPr>
          <w:rFonts w:ascii="Century Gothic" w:hAnsi="Century Gothic"/>
          <w:sz w:val="24"/>
        </w:rPr>
        <w:t>DomPDF, TCPDF per generazione PDF</w:t>
      </w:r>
    </w:p>
    <w:p>
      <w:pPr>
        <w:pStyle w:val="ListBullet"/>
      </w:pPr>
      <w:r>
        <w:rPr>
          <w:rFonts w:ascii="Century Gothic" w:hAnsi="Century Gothic"/>
          <w:sz w:val="24"/>
        </w:rPr>
        <w:t>PHPWord per manipolazione documenti Word</w:t>
      </w:r>
    </w:p>
    <w:p>
      <w:pPr>
        <w:pStyle w:val="ListBullet"/>
      </w:pPr>
      <w:r>
        <w:rPr>
          <w:rFonts w:ascii="Century Gothic" w:hAnsi="Century Gothic"/>
          <w:sz w:val="24"/>
        </w:rPr>
        <w:t>FPDI per manipolazione PDF esistenti</w:t>
      </w:r>
    </w:p>
    <w:p>
      <w:pPr>
        <w:pStyle w:val="ListBullet"/>
      </w:pPr>
      <w:r>
        <w:rPr>
          <w:rFonts w:ascii="Century Gothic" w:hAnsi="Century Gothic"/>
          <w:sz w:val="24"/>
        </w:rPr>
        <w:t>Maatwebsite/Excel per import/export Excel</w:t>
      </w:r>
    </w:p>
    <w:p>
      <w:pPr>
        <w:pStyle w:val="ListBullet"/>
      </w:pPr>
      <w:r>
        <w:rPr>
          <w:rFonts w:ascii="Century Gothic" w:hAnsi="Century Gothic"/>
          <w:sz w:val="24"/>
        </w:rPr>
        <w:t>Smalot/PDFParser per parsing PDF</w:t>
      </w:r>
    </w:p>
    <w:p/>
    <w:p>
      <w:r>
        <w:rPr>
          <w:rFonts w:ascii="Century Gothic" w:hAnsi="Century Gothic"/>
          <w:b/>
          <w:sz w:val="24"/>
        </w:rPr>
        <w:t xml:space="preserve">Infrastruttura: </w:t>
      </w:r>
    </w:p>
    <w:p>
      <w:pPr>
        <w:pStyle w:val="ListBullet"/>
      </w:pPr>
      <w:r>
        <w:rPr>
          <w:rFonts w:ascii="Century Gothic" w:hAnsi="Century Gothic"/>
          <w:sz w:val="24"/>
        </w:rPr>
        <w:t>Deployment automatizzato con GitHub Actions</w:t>
      </w:r>
    </w:p>
    <w:p>
      <w:pPr>
        <w:pStyle w:val="ListBullet"/>
      </w:pPr>
      <w:r>
        <w:rPr>
          <w:rFonts w:ascii="Century Gothic" w:hAnsi="Century Gothic"/>
          <w:sz w:val="24"/>
        </w:rPr>
        <w:t>PM2 per gestione processo Node.js</w:t>
      </w:r>
    </w:p>
    <w:p>
      <w:pPr>
        <w:pStyle w:val="ListBullet"/>
      </w:pPr>
      <w:r>
        <w:rPr>
          <w:rFonts w:ascii="Century Gothic" w:hAnsi="Century Gothic"/>
          <w:sz w:val="24"/>
        </w:rPr>
        <w:t>Nginx come reverse proxy</w:t>
      </w:r>
    </w:p>
    <w:p>
      <w:pPr>
        <w:pStyle w:val="ListBullet"/>
      </w:pPr>
      <w:r>
        <w:rPr>
          <w:rFonts w:ascii="Century Gothic" w:hAnsi="Century Gothic"/>
          <w:sz w:val="24"/>
        </w:rPr>
        <w:t>Sistema di cache multi-livello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Moduli Funzionali Principali: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Gestione Anagrafiche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Clienti con sedi multiple (cantieri)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Autisti con patenti professionali e scadenze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Veicoli con gestione scadenze (bollo, assicurazione, revisione)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Tipi attività personalizzabili con codifica colore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Pianificazione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Creazione e assegnazione attività con vincoli temporali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Assegnazione multipla di risorse (autista + veicolo + sede)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Stati attività: non assegnato, pianificato, in corso, completato, annullato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Sistema di notifiche per cambi stato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Tracking GPS Real-time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Visualizzazione posizione corrente di tutti i veicoli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Aggiornamento automatico ogni 30 secondi (configurabile)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Popup informativi con dettagli veicolo e attività corrente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API per integrazione con dispositivi GPS esterni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Gestione Documentale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Sincronizzazione automatica con ARCA Evolution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Gestione DDT di consegna e ricezione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Associazione documenti alle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Generazione PDF personalizzati da template</w:t>
      </w:r>
    </w:p>
    <w:p/>
    <w:p>
      <w:r>
        <w:rPr>
          <w:rFonts w:ascii="Century Gothic" w:hAnsi="Century Gothic"/>
          <w:sz w:val="24"/>
        </w:rPr>
        <w:t xml:space="preserve">5. </w:t>
      </w:r>
      <w:r>
        <w:rPr>
          <w:rFonts w:ascii="Century Gothic" w:hAnsi="Century Gothic"/>
          <w:b/>
          <w:sz w:val="24"/>
        </w:rPr>
        <w:t>Calendario Scadenze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Monitoraggio scadenze veicoli (bollo, assicurazione, revisione, manutenzioni)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Widget dashboard con scadenze imminenti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Sistema di alert automatici</w:t>
      </w:r>
    </w:p>
    <w:p/>
    <w:p>
      <w:r>
        <w:rPr>
          <w:rFonts w:ascii="Century Gothic" w:hAnsi="Century Gothic"/>
          <w:sz w:val="24"/>
        </w:rPr>
        <w:t xml:space="preserve">6. </w:t>
      </w:r>
      <w:r>
        <w:rPr>
          <w:rFonts w:ascii="Century Gothic" w:hAnsi="Century Gothic"/>
          <w:b/>
          <w:sz w:val="24"/>
        </w:rPr>
        <w:t>Sistema di Export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Export Excel avanzato con formattazione condizionale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Export PDF personalizzabili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Export HTML per stampa ottimizzata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3. OBIETTIVO TECNICO-SCIENTIFICO E INCERTEZZA DA SUPERARE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Problema tecnico/scientifico da risolvere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Il progetto si è posto l'obiettivo di risolvere diverse sfide tecniche complesse: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Integrazione di architetture eterogenee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Necessità di far coesistere e comunicare tre diverse architetture web: un CMS amministrativo (Filament), un'applicazione web moderna (Next.js), e una PWA mobile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Problema: Le tre piattaforme utilizzano paradigmi diversi di gestione dello stato e dell'autenticazione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Sincronizzazione real-time multi-client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Necessità di mantenere lo stato sincronizzato tra desktop, mobile e dispositivi GPS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Problema: Gestione della consistenza dei dati con connessioni intermittenti (offline-first)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Parsing intelligente di documenti PDF non strutturati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Necessità di estrarre dati da PDF generati da sistemi esterni con layout variabile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Problema: Non esistono standard univoci per la struttura interna dei PDF gestionali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Ottimizzazione delle performance con grandi dataset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Necessità di gestire migliaia di attività con relazioni complesse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Problema: Le query N+1 e il rendering di componenti React con grandi liste causavano lentezza</w:t>
      </w:r>
    </w:p>
    <w:p/>
    <w:p>
      <w:r>
        <w:rPr>
          <w:rFonts w:ascii="Century Gothic" w:hAnsi="Century Gothic"/>
          <w:sz w:val="24"/>
        </w:rPr>
        <w:t xml:space="preserve">5. </w:t>
      </w:r>
      <w:r>
        <w:rPr>
          <w:rFonts w:ascii="Century Gothic" w:hAnsi="Century Gothic"/>
          <w:b/>
          <w:sz w:val="24"/>
        </w:rPr>
        <w:t>Gestione GPS con latenza minima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Necessità di visualizzare posizioni veicoli in near-real-time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Problema: Bilanciamento tra frequenza aggiornamenti, consumo dati e carico server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Incertezze tecniche affrontate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1. Architettura e integrazione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Incertezza: </w:t>
      </w:r>
      <w:r>
        <w:rPr>
          <w:rFonts w:ascii="Century Gothic" w:hAnsi="Century Gothic"/>
          <w:sz w:val="24"/>
        </w:rPr>
        <w:t>: Come gestire l'autenticazione unificata tra Laravel, Next.js SSR e PWA mobile?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Soluzione sviluppata: </w:t>
      </w:r>
      <w:r>
        <w:rPr>
          <w:rFonts w:ascii="Century Gothic" w:hAnsi="Century Gothic"/>
          <w:sz w:val="24"/>
        </w:rPr>
        <w:t>: Implementazione di un sistema ibrido con Laravel Sanctum session-based per il frontend Next.js (sfruttando i cookie HTTP-only) e JWT per la PWA mobile (che richiede token persistente per funzionamento offline)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2. Algoritmi di suggerimento documenti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Incertezza: </w:t>
      </w:r>
      <w:r>
        <w:rPr>
          <w:rFonts w:ascii="Century Gothic" w:hAnsi="Century Gothic"/>
          <w:sz w:val="24"/>
        </w:rPr>
        <w:t>: Come suggerire automaticamente i documenti ARCA pertinenti a un'attività in base a cliente, sede e tipologia?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Soluzione sviluppata: </w:t>
      </w:r>
      <w:r>
        <w:rPr>
          <w:rFonts w:ascii="Century Gothic" w:hAnsi="Century Gothic"/>
          <w:sz w:val="24"/>
        </w:rPr>
        <w:t>: Sviluppo di un algoritmo di matching fuzzy che confronta: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Denominazione cliente nell'attività vs intestatario documento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Indirizzo cantiere vs destinazione documento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Range temporale dell'attività vs data documento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Implementato scoring ponderato per ordinare i suggerimenti per rilevanza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3. Performance e paginazione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Incertezza: </w:t>
      </w:r>
      <w:r>
        <w:rPr>
          <w:rFonts w:ascii="Century Gothic" w:hAnsi="Century Gothic"/>
          <w:sz w:val="24"/>
        </w:rPr>
        <w:t>: Come gestire il caricamento efficiente di agenda settimanale con centinaia di attività e relative relazioni?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Soluzione sviluppata: 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Implementazione di paginazione server-side con eager loading ottimizzato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Sistema di cache multi-livello (Redis per dati frequenti, cache browser per anagrafiche)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Lazy loading dei componenti React pesanti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Virtualizzazione delle liste lunghe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4. Generazione PDF da template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Incertezza: </w:t>
      </w:r>
      <w:r>
        <w:rPr>
          <w:rFonts w:ascii="Century Gothic" w:hAnsi="Century Gothic"/>
          <w:sz w:val="24"/>
        </w:rPr>
        <w:t>: Come compilare PDF esistenti (template aziendali) con dati dinamici mantenendo layout e formattazione?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Soluzione sviluppata: </w:t>
      </w:r>
      <w:r>
        <w:rPr>
          <w:rFonts w:ascii="Century Gothic" w:hAnsi="Century Gothic"/>
          <w:sz w:val="24"/>
        </w:rPr>
        <w:t>: Utilizzo di FPDI per importare il template come base, sovrapposizione di livelli con TCPDF per i dati variabili, sistema di coordinate assolute configurabile per posizionamento campi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5. Conflict detection per risorse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Incertezza: </w:t>
      </w:r>
      <w:r>
        <w:rPr>
          <w:rFonts w:ascii="Century Gothic" w:hAnsi="Century Gothic"/>
          <w:sz w:val="24"/>
        </w:rPr>
        <w:t>: Come prevenire in tempo reale la doppia assegnazione di un autista o veicolo nello stesso intervallo temporale?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Soluzione sviluppata: </w:t>
      </w:r>
      <w:r>
        <w:rPr>
          <w:rFonts w:ascii="Century Gothic" w:hAnsi="Century Gothic"/>
          <w:sz w:val="24"/>
        </w:rPr>
        <w:t>: Algoritmo di overlap detection che verifica: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Sovrapposizione temporale tra attività esistenti e nuova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Disponibilità risorse considerando tempo di spostamento tra sedi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Vincoli di manutenzione/scadenze veicoli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Feedback visivo immediato con colori distintivi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4. ATTIVITÀ DI SVILUPPO E MODALITÀ DI REALIZZAZIONE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Fasi del progetto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Fase 1: Analisi e Progettazione (durata stimata: [DA COMPILARE] mesi)</w:t>
      </w:r>
    </w:p>
    <w:p>
      <w:r>
        <w:rPr>
          <w:rFonts w:ascii="Century Gothic" w:hAnsi="Century Gothic"/>
          <w:b/>
          <w:sz w:val="24"/>
        </w:rPr>
        <w:t xml:space="preserve">Attività: </w:t>
      </w:r>
    </w:p>
    <w:p>
      <w:pPr>
        <w:pStyle w:val="ListBullet"/>
      </w:pPr>
      <w:r>
        <w:rPr>
          <w:rFonts w:ascii="Century Gothic" w:hAnsi="Century Gothic"/>
          <w:sz w:val="24"/>
        </w:rPr>
        <w:t>Raccolta requisiti funzionali tramite interviste con stakeholder</w:t>
      </w:r>
    </w:p>
    <w:p>
      <w:pPr>
        <w:pStyle w:val="ListBullet"/>
      </w:pPr>
      <w:r>
        <w:rPr>
          <w:rFonts w:ascii="Century Gothic" w:hAnsi="Century Gothic"/>
          <w:sz w:val="24"/>
        </w:rPr>
        <w:t>Analisi dei processi aziendali esistenti (as-is)</w:t>
      </w:r>
    </w:p>
    <w:p>
      <w:pPr>
        <w:pStyle w:val="ListBullet"/>
      </w:pPr>
      <w:r>
        <w:rPr>
          <w:rFonts w:ascii="Century Gothic" w:hAnsi="Century Gothic"/>
          <w:sz w:val="24"/>
        </w:rPr>
        <w:t>Definizione architettura software (to-be)</w:t>
      </w:r>
    </w:p>
    <w:p>
      <w:pPr>
        <w:pStyle w:val="ListBullet"/>
      </w:pPr>
      <w:r>
        <w:rPr>
          <w:rFonts w:ascii="Century Gothic" w:hAnsi="Century Gothic"/>
          <w:sz w:val="24"/>
        </w:rPr>
        <w:t>Progettazione database e modello dati</w:t>
      </w:r>
    </w:p>
    <w:p>
      <w:pPr>
        <w:pStyle w:val="ListBullet"/>
      </w:pPr>
      <w:r>
        <w:rPr>
          <w:rFonts w:ascii="Century Gothic" w:hAnsi="Century Gothic"/>
          <w:sz w:val="24"/>
        </w:rPr>
        <w:t>Definizione API contract tra backend e frontend</w:t>
      </w:r>
    </w:p>
    <w:p>
      <w:pPr>
        <w:pStyle w:val="ListBullet"/>
      </w:pPr>
      <w:r>
        <w:rPr>
          <w:rFonts w:ascii="Century Gothic" w:hAnsi="Century Gothic"/>
          <w:sz w:val="24"/>
        </w:rPr>
        <w:t>Prototipazione UX/UI per validazione con utenti</w:t>
      </w:r>
    </w:p>
    <w:p>
      <w:pPr>
        <w:pStyle w:val="ListBullet"/>
      </w:pPr>
      <w:r>
        <w:rPr>
          <w:rFonts w:ascii="Century Gothic" w:hAnsi="Century Gothic"/>
          <w:sz w:val="24"/>
        </w:rPr>
        <w:t>Studio di fattibilità integrazione ARCA Evolution e MOMAP GPS</w:t>
      </w:r>
    </w:p>
    <w:p/>
    <w:p>
      <w:r>
        <w:rPr>
          <w:rFonts w:ascii="Century Gothic" w:hAnsi="Century Gothic"/>
          <w:b/>
          <w:sz w:val="24"/>
        </w:rPr>
        <w:t xml:space="preserve">Deliverable: </w:t>
      </w:r>
    </w:p>
    <w:p>
      <w:pPr>
        <w:pStyle w:val="ListBullet"/>
      </w:pPr>
      <w:r>
        <w:rPr>
          <w:rFonts w:ascii="Century Gothic" w:hAnsi="Century Gothic"/>
          <w:sz w:val="24"/>
        </w:rPr>
        <w:t>Documento di specifica funzionale</w:t>
      </w:r>
    </w:p>
    <w:p>
      <w:pPr>
        <w:pStyle w:val="ListBullet"/>
      </w:pPr>
      <w:r>
        <w:rPr>
          <w:rFonts w:ascii="Century Gothic" w:hAnsi="Century Gothic"/>
          <w:sz w:val="24"/>
        </w:rPr>
        <w:t>Diagrammi UML (use case, classi, sequenza)</w:t>
      </w:r>
    </w:p>
    <w:p>
      <w:pPr>
        <w:pStyle w:val="ListBullet"/>
      </w:pPr>
      <w:r>
        <w:rPr>
          <w:rFonts w:ascii="Century Gothic" w:hAnsi="Century Gothic"/>
          <w:sz w:val="24"/>
        </w:rPr>
        <w:t>Schema database</w:t>
      </w:r>
    </w:p>
    <w:p>
      <w:pPr>
        <w:pStyle w:val="ListBullet"/>
      </w:pPr>
      <w:r>
        <w:rPr>
          <w:rFonts w:ascii="Century Gothic" w:hAnsi="Century Gothic"/>
          <w:sz w:val="24"/>
        </w:rPr>
        <w:t>Mockup interfacce utente</w:t>
      </w:r>
    </w:p>
    <w:p>
      <w:pPr>
        <w:pStyle w:val="ListBullet"/>
      </w:pPr>
      <w:r>
        <w:rPr>
          <w:rFonts w:ascii="Century Gothic" w:hAnsi="Century Gothic"/>
          <w:sz w:val="24"/>
        </w:rPr>
        <w:t>Documentazione API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Fase 2: Sviluppo Backend (durata stimata: [DA COMPILARE] mesi)</w:t>
      </w:r>
    </w:p>
    <w:p>
      <w:r>
        <w:rPr>
          <w:rFonts w:ascii="Century Gothic" w:hAnsi="Century Gothic"/>
          <w:b/>
          <w:sz w:val="24"/>
        </w:rPr>
        <w:t xml:space="preserve">Attività: </w:t>
      </w:r>
    </w:p>
    <w:p>
      <w:pPr>
        <w:pStyle w:val="ListBullet"/>
      </w:pPr>
      <w:r>
        <w:rPr>
          <w:rFonts w:ascii="Century Gothic" w:hAnsi="Century Gothic"/>
          <w:sz w:val="24"/>
        </w:rPr>
        <w:t>Setup ambiente di sviluppo Laravel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modelli Eloquent e relazioni</w:t>
      </w:r>
    </w:p>
    <w:p>
      <w:pPr>
        <w:pStyle w:val="ListBullet"/>
      </w:pPr>
      <w:r>
        <w:rPr>
          <w:rFonts w:ascii="Century Gothic" w:hAnsi="Century Gothic"/>
          <w:sz w:val="24"/>
        </w:rPr>
        <w:t>Sviluppo migration database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API REST con validazione</w:t>
      </w:r>
    </w:p>
    <w:p>
      <w:pPr>
        <w:pStyle w:val="ListBullet"/>
      </w:pPr>
      <w:r>
        <w:rPr>
          <w:rFonts w:ascii="Century Gothic" w:hAnsi="Century Gothic"/>
          <w:sz w:val="24"/>
        </w:rPr>
        <w:t>Sviluppo sistema di autenticazione Sanctum/JWT</w:t>
      </w:r>
    </w:p>
    <w:p>
      <w:pPr>
        <w:pStyle w:val="ListBullet"/>
      </w:pPr>
      <w:r>
        <w:rPr>
          <w:rFonts w:ascii="Century Gothic" w:hAnsi="Century Gothic"/>
          <w:sz w:val="24"/>
        </w:rPr>
        <w:t>Integrazione librerie PDF (DomPDF, TCPDF, FPDI)</w:t>
      </w:r>
    </w:p>
    <w:p>
      <w:pPr>
        <w:pStyle w:val="ListBullet"/>
      </w:pPr>
      <w:r>
        <w:rPr>
          <w:rFonts w:ascii="Century Gothic" w:hAnsi="Century Gothic"/>
          <w:sz w:val="24"/>
        </w:rPr>
        <w:t>Sviluppo parser PDF per documenti ARCA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command per sincronizzazione ARCA</w:t>
      </w:r>
    </w:p>
    <w:p>
      <w:pPr>
        <w:pStyle w:val="ListBullet"/>
      </w:pPr>
      <w:r>
        <w:rPr>
          <w:rFonts w:ascii="Century Gothic" w:hAnsi="Century Gothic"/>
          <w:sz w:val="24"/>
        </w:rPr>
        <w:t>Sviluppo controller tracking GPS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sistema scadenze con notifiche</w:t>
      </w:r>
    </w:p>
    <w:p>
      <w:pPr>
        <w:pStyle w:val="ListBullet"/>
      </w:pPr>
      <w:r>
        <w:rPr>
          <w:rFonts w:ascii="Century Gothic" w:hAnsi="Century Gothic"/>
          <w:sz w:val="24"/>
        </w:rPr>
        <w:t>Testing unitario e di integrazione</w:t>
      </w:r>
    </w:p>
    <w:p/>
    <w:p>
      <w:r>
        <w:rPr>
          <w:rFonts w:ascii="Century Gothic" w:hAnsi="Century Gothic"/>
          <w:b/>
          <w:sz w:val="24"/>
        </w:rPr>
        <w:t xml:space="preserve">Deliverable: </w:t>
      </w:r>
    </w:p>
    <w:p>
      <w:pPr>
        <w:pStyle w:val="ListBullet"/>
      </w:pPr>
      <w:r>
        <w:rPr>
          <w:rFonts w:ascii="Century Gothic" w:hAnsi="Century Gothic"/>
          <w:sz w:val="24"/>
        </w:rPr>
        <w:t>Codebase backend Laravel funzionante</w:t>
      </w:r>
    </w:p>
    <w:p>
      <w:pPr>
        <w:pStyle w:val="ListBullet"/>
      </w:pPr>
      <w:r>
        <w:rPr>
          <w:rFonts w:ascii="Century Gothic" w:hAnsi="Century Gothic"/>
          <w:sz w:val="24"/>
        </w:rPr>
        <w:t>Suite test automatizzati</w:t>
      </w:r>
    </w:p>
    <w:p>
      <w:pPr>
        <w:pStyle w:val="ListBullet"/>
      </w:pPr>
      <w:r>
        <w:rPr>
          <w:rFonts w:ascii="Century Gothic" w:hAnsi="Century Gothic"/>
          <w:sz w:val="24"/>
        </w:rPr>
        <w:t>Documentazione API (backend-entities-api.md)</w:t>
      </w:r>
    </w:p>
    <w:p>
      <w:pPr>
        <w:pStyle w:val="ListBullet"/>
      </w:pPr>
      <w:r>
        <w:rPr>
          <w:rFonts w:ascii="Century Gothic" w:hAnsi="Century Gothic"/>
          <w:sz w:val="24"/>
        </w:rPr>
        <w:t>Script migrazione database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Fase 3: Sviluppo Frontend Web (durata stimata: [DA COMPILARE] mesi)</w:t>
      </w:r>
    </w:p>
    <w:p>
      <w:r>
        <w:rPr>
          <w:rFonts w:ascii="Century Gothic" w:hAnsi="Century Gothic"/>
          <w:b/>
          <w:sz w:val="24"/>
        </w:rPr>
        <w:t xml:space="preserve">Attività: </w:t>
      </w:r>
    </w:p>
    <w:p>
      <w:pPr>
        <w:pStyle w:val="ListBullet"/>
      </w:pPr>
      <w:r>
        <w:rPr>
          <w:rFonts w:ascii="Century Gothic" w:hAnsi="Century Gothic"/>
          <w:sz w:val="24"/>
        </w:rPr>
        <w:t>Setup progetto Next.js con configurazione SSR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sistema di routing</w:t>
      </w:r>
    </w:p>
    <w:p>
      <w:pPr>
        <w:pStyle w:val="ListBullet"/>
      </w:pPr>
      <w:r>
        <w:rPr>
          <w:rFonts w:ascii="Century Gothic" w:hAnsi="Century Gothic"/>
          <w:sz w:val="24"/>
        </w:rPr>
        <w:t>Sviluppo componenti riutilizzabili (Sidebar, Header, Forms)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pagine CRUD per anagrafiche</w:t>
      </w:r>
    </w:p>
    <w:p>
      <w:pPr>
        <w:pStyle w:val="ListBullet"/>
      </w:pPr>
      <w:r>
        <w:rPr>
          <w:rFonts w:ascii="Century Gothic" w:hAnsi="Century Gothic"/>
          <w:sz w:val="24"/>
        </w:rPr>
        <w:t>Sviluppo agenda settimanale con FullCalendar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drag-and-drop per pianificazione</w:t>
      </w:r>
    </w:p>
    <w:p>
      <w:pPr>
        <w:pStyle w:val="ListBullet"/>
      </w:pPr>
      <w:r>
        <w:rPr>
          <w:rFonts w:ascii="Century Gothic" w:hAnsi="Century Gothic"/>
          <w:sz w:val="24"/>
        </w:rPr>
        <w:t>Integrazione mappa Leaflet per tracking GPS</w:t>
      </w:r>
    </w:p>
    <w:p>
      <w:pPr>
        <w:pStyle w:val="ListBullet"/>
      </w:pPr>
      <w:r>
        <w:rPr>
          <w:rFonts w:ascii="Century Gothic" w:hAnsi="Century Gothic"/>
          <w:sz w:val="24"/>
        </w:rPr>
        <w:t>Sviluppo sistema export Excel con ExcelJS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gestione documenti con upload</w:t>
      </w:r>
    </w:p>
    <w:p>
      <w:pPr>
        <w:pStyle w:val="ListBullet"/>
      </w:pPr>
      <w:r>
        <w:rPr>
          <w:rFonts w:ascii="Century Gothic" w:hAnsi="Century Gothic"/>
          <w:sz w:val="24"/>
        </w:rPr>
        <w:t>Ottimizzazione performance (lazy loading, code splitting)</w:t>
      </w:r>
    </w:p>
    <w:p>
      <w:pPr>
        <w:pStyle w:val="ListBullet"/>
      </w:pPr>
      <w:r>
        <w:rPr>
          <w:rFonts w:ascii="Century Gothic" w:hAnsi="Century Gothic"/>
          <w:sz w:val="24"/>
        </w:rPr>
        <w:t>Testing cross-browser e responsive</w:t>
      </w:r>
    </w:p>
    <w:p/>
    <w:p>
      <w:r>
        <w:rPr>
          <w:rFonts w:ascii="Century Gothic" w:hAnsi="Century Gothic"/>
          <w:b/>
          <w:sz w:val="24"/>
        </w:rPr>
        <w:t xml:space="preserve">Deliverable: </w:t>
      </w:r>
    </w:p>
    <w:p>
      <w:pPr>
        <w:pStyle w:val="ListBullet"/>
      </w:pPr>
      <w:r>
        <w:rPr>
          <w:rFonts w:ascii="Century Gothic" w:hAnsi="Century Gothic"/>
          <w:sz w:val="24"/>
        </w:rPr>
        <w:t>Applicazione web Next.js funzionante</w:t>
      </w:r>
    </w:p>
    <w:p>
      <w:pPr>
        <w:pStyle w:val="ListBullet"/>
      </w:pPr>
      <w:r>
        <w:rPr>
          <w:rFonts w:ascii="Century Gothic" w:hAnsi="Century Gothic"/>
          <w:sz w:val="24"/>
        </w:rPr>
        <w:t>Componenti UI documentati</w:t>
      </w:r>
    </w:p>
    <w:p>
      <w:pPr>
        <w:pStyle w:val="ListBullet"/>
      </w:pPr>
      <w:r>
        <w:rPr>
          <w:rFonts w:ascii="Century Gothic" w:hAnsi="Century Gothic"/>
          <w:sz w:val="24"/>
        </w:rPr>
        <w:t>Build ottimizzato per produzione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Fase 4: Sviluppo PWA per Autisti (durata stimata: [DA COMPILARE] mesi)</w:t>
      </w:r>
    </w:p>
    <w:p>
      <w:r>
        <w:rPr>
          <w:rFonts w:ascii="Century Gothic" w:hAnsi="Century Gothic"/>
          <w:b/>
          <w:sz w:val="24"/>
        </w:rPr>
        <w:t xml:space="preserve">Attività: </w:t>
      </w:r>
    </w:p>
    <w:p>
      <w:pPr>
        <w:pStyle w:val="ListBullet"/>
      </w:pPr>
      <w:r>
        <w:rPr>
          <w:rFonts w:ascii="Century Gothic" w:hAnsi="Century Gothic"/>
          <w:sz w:val="24"/>
        </w:rPr>
        <w:t>Setup progetto PWA con Service Worker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interfaccia semplificata per mobile</w:t>
      </w:r>
    </w:p>
    <w:p>
      <w:pPr>
        <w:pStyle w:val="ListBullet"/>
      </w:pPr>
      <w:r>
        <w:rPr>
          <w:rFonts w:ascii="Century Gothic" w:hAnsi="Century Gothic"/>
          <w:sz w:val="24"/>
        </w:rPr>
        <w:t>Sviluppo funzionalità offline-first</w:t>
      </w:r>
    </w:p>
    <w:p>
      <w:pPr>
        <w:pStyle w:val="ListBullet"/>
      </w:pPr>
      <w:r>
        <w:rPr>
          <w:rFonts w:ascii="Century Gothic" w:hAnsi="Century Gothic"/>
          <w:sz w:val="24"/>
        </w:rPr>
        <w:t>Implementazione sincronizzazione dati</w:t>
      </w:r>
    </w:p>
    <w:p>
      <w:pPr>
        <w:pStyle w:val="ListBullet"/>
      </w:pPr>
      <w:r>
        <w:rPr>
          <w:rFonts w:ascii="Century Gothic" w:hAnsi="Century Gothic"/>
          <w:sz w:val="24"/>
        </w:rPr>
        <w:t>Integrazione camera per foto DDT</w:t>
      </w:r>
    </w:p>
    <w:p>
      <w:pPr>
        <w:pStyle w:val="ListBullet"/>
      </w:pPr>
      <w:r>
        <w:rPr>
          <w:rFonts w:ascii="Century Gothic" w:hAnsi="Century Gothic"/>
          <w:sz w:val="24"/>
        </w:rPr>
        <w:t>Sviluppo sistema notifiche push</w:t>
      </w:r>
    </w:p>
    <w:p>
      <w:pPr>
        <w:pStyle w:val="ListBullet"/>
      </w:pPr>
      <w:r>
        <w:rPr>
          <w:rFonts w:ascii="Century Gothic" w:hAnsi="Century Gothic"/>
          <w:sz w:val="24"/>
        </w:rPr>
        <w:t>Ottimizzazione per connessioni lente</w:t>
      </w:r>
    </w:p>
    <w:p>
      <w:pPr>
        <w:pStyle w:val="ListBullet"/>
      </w:pPr>
      <w:r>
        <w:rPr>
          <w:rFonts w:ascii="Century Gothic" w:hAnsi="Century Gothic"/>
          <w:sz w:val="24"/>
        </w:rPr>
        <w:t>Testing su dispositivi Android/iOS</w:t>
      </w:r>
    </w:p>
    <w:p/>
    <w:p>
      <w:r>
        <w:rPr>
          <w:rFonts w:ascii="Century Gothic" w:hAnsi="Century Gothic"/>
          <w:b/>
          <w:sz w:val="24"/>
        </w:rPr>
        <w:t xml:space="preserve">Deliverable: </w:t>
      </w:r>
    </w:p>
    <w:p>
      <w:pPr>
        <w:pStyle w:val="ListBullet"/>
      </w:pPr>
      <w:r>
        <w:rPr>
          <w:rFonts w:ascii="Century Gothic" w:hAnsi="Century Gothic"/>
          <w:sz w:val="24"/>
        </w:rPr>
        <w:t>PWA installabile funzionante</w:t>
      </w:r>
    </w:p>
    <w:p>
      <w:pPr>
        <w:pStyle w:val="ListBullet"/>
      </w:pPr>
      <w:r>
        <w:rPr>
          <w:rFonts w:ascii="Century Gothic" w:hAnsi="Century Gothic"/>
          <w:sz w:val="24"/>
        </w:rPr>
        <w:t>Configurazione Service Worker</w:t>
      </w:r>
    </w:p>
    <w:p>
      <w:pPr>
        <w:pStyle w:val="ListBullet"/>
      </w:pPr>
      <w:r>
        <w:rPr>
          <w:rFonts w:ascii="Century Gothic" w:hAnsi="Century Gothic"/>
          <w:sz w:val="24"/>
        </w:rPr>
        <w:t>Sistema di sincronizzazione offline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Fase 5: Integrazione e Testing (durata stimata: [DA COMPILARE] mesi)</w:t>
      </w:r>
    </w:p>
    <w:p>
      <w:r>
        <w:rPr>
          <w:rFonts w:ascii="Century Gothic" w:hAnsi="Century Gothic"/>
          <w:b/>
          <w:sz w:val="24"/>
        </w:rPr>
        <w:t xml:space="preserve">Attività: </w:t>
      </w:r>
    </w:p>
    <w:p>
      <w:pPr>
        <w:pStyle w:val="ListBullet"/>
      </w:pPr>
      <w:r>
        <w:rPr>
          <w:rFonts w:ascii="Century Gothic" w:hAnsi="Century Gothic"/>
          <w:sz w:val="24"/>
        </w:rPr>
        <w:t>Testing di integrazione tra componenti</w:t>
      </w:r>
    </w:p>
    <w:p>
      <w:pPr>
        <w:pStyle w:val="ListBullet"/>
      </w:pPr>
      <w:r>
        <w:rPr>
          <w:rFonts w:ascii="Century Gothic" w:hAnsi="Century Gothic"/>
          <w:sz w:val="24"/>
        </w:rPr>
        <w:t>Stress testing con dataset realistici</w:t>
      </w:r>
    </w:p>
    <w:p>
      <w:pPr>
        <w:pStyle w:val="ListBullet"/>
      </w:pPr>
      <w:r>
        <w:rPr>
          <w:rFonts w:ascii="Century Gothic" w:hAnsi="Century Gothic"/>
          <w:sz w:val="24"/>
        </w:rPr>
        <w:t>Testing sicurezza (penetration testing, OWASP)</w:t>
      </w:r>
    </w:p>
    <w:p>
      <w:pPr>
        <w:pStyle w:val="ListBullet"/>
      </w:pPr>
      <w:r>
        <w:rPr>
          <w:rFonts w:ascii="Century Gothic" w:hAnsi="Century Gothic"/>
          <w:sz w:val="24"/>
        </w:rPr>
        <w:t>Ottimizzazione query database</w:t>
      </w:r>
    </w:p>
    <w:p>
      <w:pPr>
        <w:pStyle w:val="ListBullet"/>
      </w:pPr>
      <w:r>
        <w:rPr>
          <w:rFonts w:ascii="Century Gothic" w:hAnsi="Century Gothic"/>
          <w:sz w:val="24"/>
        </w:rPr>
        <w:t>Tuning performance (cache, CDN)</w:t>
      </w:r>
    </w:p>
    <w:p>
      <w:pPr>
        <w:pStyle w:val="ListBullet"/>
      </w:pPr>
      <w:r>
        <w:rPr>
          <w:rFonts w:ascii="Century Gothic" w:hAnsi="Century Gothic"/>
          <w:sz w:val="24"/>
        </w:rPr>
        <w:t>Testing user acceptance con utenti finali</w:t>
      </w:r>
    </w:p>
    <w:p>
      <w:pPr>
        <w:pStyle w:val="ListBullet"/>
      </w:pPr>
      <w:r>
        <w:rPr>
          <w:rFonts w:ascii="Century Gothic" w:hAnsi="Century Gothic"/>
          <w:sz w:val="24"/>
        </w:rPr>
        <w:t>Correzione bug e refinement</w:t>
      </w:r>
    </w:p>
    <w:p>
      <w:pPr>
        <w:pStyle w:val="ListBullet"/>
      </w:pPr>
      <w:r>
        <w:rPr>
          <w:rFonts w:ascii="Century Gothic" w:hAnsi="Century Gothic"/>
          <w:sz w:val="24"/>
        </w:rPr>
        <w:t>Preparazione documentazione utente</w:t>
      </w:r>
    </w:p>
    <w:p/>
    <w:p>
      <w:r>
        <w:rPr>
          <w:rFonts w:ascii="Century Gothic" w:hAnsi="Century Gothic"/>
          <w:b/>
          <w:sz w:val="24"/>
        </w:rPr>
        <w:t xml:space="preserve">Deliverable: </w:t>
      </w:r>
    </w:p>
    <w:p>
      <w:pPr>
        <w:pStyle w:val="ListBullet"/>
      </w:pPr>
      <w:r>
        <w:rPr>
          <w:rFonts w:ascii="Century Gothic" w:hAnsi="Century Gothic"/>
          <w:sz w:val="24"/>
        </w:rPr>
        <w:t>Sistema integrato testato</w:t>
      </w:r>
    </w:p>
    <w:p>
      <w:pPr>
        <w:pStyle w:val="ListBullet"/>
      </w:pPr>
      <w:r>
        <w:rPr>
          <w:rFonts w:ascii="Century Gothic" w:hAnsi="Century Gothic"/>
          <w:sz w:val="24"/>
        </w:rPr>
        <w:t>Report test e correzioni</w:t>
      </w:r>
    </w:p>
    <w:p>
      <w:pPr>
        <w:pStyle w:val="ListBullet"/>
      </w:pPr>
      <w:r>
        <w:rPr>
          <w:rFonts w:ascii="Century Gothic" w:hAnsi="Century Gothic"/>
          <w:sz w:val="24"/>
        </w:rPr>
        <w:t>Manuale utente</w:t>
      </w:r>
    </w:p>
    <w:p>
      <w:pPr>
        <w:pStyle w:val="ListBullet"/>
      </w:pPr>
      <w:r>
        <w:rPr>
          <w:rFonts w:ascii="Century Gothic" w:hAnsi="Century Gothic"/>
          <w:sz w:val="24"/>
        </w:rPr>
        <w:t>Documentazione tecnica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Fase 6: Deployment e Rilascio (durata stimata: [DA COMPILARE] settimane)</w:t>
      </w:r>
    </w:p>
    <w:p>
      <w:r>
        <w:rPr>
          <w:rFonts w:ascii="Century Gothic" w:hAnsi="Century Gothic"/>
          <w:b/>
          <w:sz w:val="24"/>
        </w:rPr>
        <w:t xml:space="preserve">Attività: </w:t>
      </w:r>
    </w:p>
    <w:p>
      <w:pPr>
        <w:pStyle w:val="ListBullet"/>
      </w:pPr>
      <w:r>
        <w:rPr>
          <w:rFonts w:ascii="Century Gothic" w:hAnsi="Century Gothic"/>
          <w:sz w:val="24"/>
        </w:rPr>
        <w:t>Setup server di produzione</w:t>
      </w:r>
    </w:p>
    <w:p>
      <w:pPr>
        <w:pStyle w:val="ListBullet"/>
      </w:pPr>
      <w:r>
        <w:rPr>
          <w:rFonts w:ascii="Century Gothic" w:hAnsi="Century Gothic"/>
          <w:sz w:val="24"/>
        </w:rPr>
        <w:t>Configurazione Nginx, PHP-FPM, PM2</w:t>
      </w:r>
    </w:p>
    <w:p>
      <w:pPr>
        <w:pStyle w:val="ListBullet"/>
      </w:pPr>
      <w:r>
        <w:rPr>
          <w:rFonts w:ascii="Century Gothic" w:hAnsi="Century Gothic"/>
          <w:sz w:val="24"/>
        </w:rPr>
        <w:t>Setup database di produzione</w:t>
      </w:r>
    </w:p>
    <w:p>
      <w:pPr>
        <w:pStyle w:val="ListBullet"/>
      </w:pPr>
      <w:r>
        <w:rPr>
          <w:rFonts w:ascii="Century Gothic" w:hAnsi="Century Gothic"/>
          <w:sz w:val="24"/>
        </w:rPr>
        <w:t>Configurazione SSL/TLS</w:t>
      </w:r>
    </w:p>
    <w:p>
      <w:pPr>
        <w:pStyle w:val="ListBullet"/>
      </w:pPr>
      <w:r>
        <w:rPr>
          <w:rFonts w:ascii="Century Gothic" w:hAnsi="Century Gothic"/>
          <w:sz w:val="24"/>
        </w:rPr>
        <w:t>Setup backup automatici</w:t>
      </w:r>
    </w:p>
    <w:p>
      <w:pPr>
        <w:pStyle w:val="ListBullet"/>
      </w:pPr>
      <w:r>
        <w:rPr>
          <w:rFonts w:ascii="Century Gothic" w:hAnsi="Century Gothic"/>
          <w:sz w:val="24"/>
        </w:rPr>
        <w:t>Configurazione GitHub Actions per CI/CD</w:t>
      </w:r>
    </w:p>
    <w:p>
      <w:pPr>
        <w:pStyle w:val="ListBullet"/>
      </w:pPr>
      <w:r>
        <w:rPr>
          <w:rFonts w:ascii="Century Gothic" w:hAnsi="Century Gothic"/>
          <w:sz w:val="24"/>
        </w:rPr>
        <w:t>Deployment iniziale</w:t>
      </w:r>
    </w:p>
    <w:p>
      <w:pPr>
        <w:pStyle w:val="ListBullet"/>
      </w:pPr>
      <w:r>
        <w:rPr>
          <w:rFonts w:ascii="Century Gothic" w:hAnsi="Century Gothic"/>
          <w:sz w:val="24"/>
        </w:rPr>
        <w:t>Monitoring e logging</w:t>
      </w:r>
    </w:p>
    <w:p>
      <w:pPr>
        <w:pStyle w:val="ListBullet"/>
      </w:pPr>
      <w:r>
        <w:rPr>
          <w:rFonts w:ascii="Century Gothic" w:hAnsi="Century Gothic"/>
          <w:sz w:val="24"/>
        </w:rPr>
        <w:t>Formazione utenti</w:t>
      </w:r>
    </w:p>
    <w:p>
      <w:pPr>
        <w:pStyle w:val="ListBullet"/>
      </w:pPr>
      <w:r>
        <w:rPr>
          <w:rFonts w:ascii="Century Gothic" w:hAnsi="Century Gothic"/>
          <w:sz w:val="24"/>
        </w:rPr>
        <w:t>Go-live</w:t>
      </w:r>
    </w:p>
    <w:p/>
    <w:p>
      <w:r>
        <w:rPr>
          <w:rFonts w:ascii="Century Gothic" w:hAnsi="Century Gothic"/>
          <w:b/>
          <w:sz w:val="24"/>
        </w:rPr>
        <w:t xml:space="preserve">Deliverable: </w:t>
      </w:r>
    </w:p>
    <w:p>
      <w:pPr>
        <w:pStyle w:val="ListBullet"/>
      </w:pPr>
      <w:r>
        <w:rPr>
          <w:rFonts w:ascii="Century Gothic" w:hAnsi="Century Gothic"/>
          <w:sz w:val="24"/>
        </w:rPr>
        <w:t>Sistema in produzione</w:t>
      </w:r>
    </w:p>
    <w:p>
      <w:pPr>
        <w:pStyle w:val="ListBullet"/>
      </w:pPr>
      <w:r>
        <w:rPr>
          <w:rFonts w:ascii="Century Gothic" w:hAnsi="Century Gothic"/>
          <w:sz w:val="24"/>
        </w:rPr>
        <w:t>Pipeline CI/CD configurata</w:t>
      </w:r>
    </w:p>
    <w:p>
      <w:pPr>
        <w:pStyle w:val="ListBullet"/>
      </w:pPr>
      <w:r>
        <w:rPr>
          <w:rFonts w:ascii="Century Gothic" w:hAnsi="Century Gothic"/>
          <w:sz w:val="24"/>
        </w:rPr>
        <w:t>Sistema di monitoring attivo</w:t>
      </w:r>
    </w:p>
    <w:p>
      <w:pPr>
        <w:pStyle w:val="ListBullet"/>
      </w:pPr>
      <w:r>
        <w:rPr>
          <w:rFonts w:ascii="Century Gothic" w:hAnsi="Century Gothic"/>
          <w:sz w:val="24"/>
        </w:rPr>
        <w:t>Backup configurati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Ruoli e risorse coinvolte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Risorse interne: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× Full Stack Developer Senior (Laravel + React)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× Frontend Developer (Next.js/React)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× UX/UI Designer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× Project Manager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× System Administrator/DevOps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Risorse esterne: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- Consulenza tecnica specialistica [specificare se applicabile]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- Consulenza sicurezza informatica [specificare se applicabile]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Distribuzione del tempo per ruolo: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 - Esempio:]</w:t>
      </w:r>
    </w:p>
    <w:p>
      <w:pPr>
        <w:pStyle w:val="ListBullet"/>
      </w:pPr>
      <w:r>
        <w:rPr>
          <w:rFonts w:ascii="Century Gothic" w:hAnsi="Century Gothic"/>
          <w:sz w:val="24"/>
        </w:rPr>
        <w:t>Full Stack Developer: [X] ore/mese per [Y] mesi</w:t>
      </w:r>
    </w:p>
    <w:p>
      <w:pPr>
        <w:pStyle w:val="ListBullet"/>
      </w:pPr>
      <w:r>
        <w:rPr>
          <w:rFonts w:ascii="Century Gothic" w:hAnsi="Century Gothic"/>
          <w:sz w:val="24"/>
        </w:rPr>
        <w:t>Frontend Developer: [X] ore/mese per [Y] mesi</w:t>
      </w:r>
    </w:p>
    <w:p>
      <w:pPr>
        <w:pStyle w:val="ListBullet"/>
      </w:pPr>
      <w:r>
        <w:rPr>
          <w:rFonts w:ascii="Century Gothic" w:hAnsi="Century Gothic"/>
          <w:sz w:val="24"/>
        </w:rPr>
        <w:t>ecc.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Tecnologie, strumenti e ambienti di sviluppo utilizzati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Ambienti di sviluppo: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IDE: </w:t>
      </w:r>
      <w:r>
        <w:rPr>
          <w:rFonts w:ascii="Century Gothic" w:hAnsi="Century Gothic"/>
          <w:sz w:val="24"/>
        </w:rPr>
        <w:t>: Visual Studio Code, PHPStorm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Version Control: </w:t>
      </w:r>
      <w:r>
        <w:rPr>
          <w:rFonts w:ascii="Century Gothic" w:hAnsi="Century Gothic"/>
          <w:sz w:val="24"/>
        </w:rPr>
        <w:t>: Git + GitHub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Branch Strategy: </w:t>
      </w:r>
      <w:r>
        <w:rPr>
          <w:rFonts w:ascii="Century Gothic" w:hAnsi="Century Gothic"/>
          <w:sz w:val="24"/>
        </w:rPr>
        <w:t>: Git Flow (main, develop, feature/*, hotfix/*)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Linguaggi di programmazione: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Backend: </w:t>
      </w:r>
      <w:r>
        <w:rPr>
          <w:rFonts w:ascii="Century Gothic" w:hAnsi="Century Gothic"/>
          <w:sz w:val="24"/>
        </w:rPr>
        <w:t>: PHP 8.2+ (Laravel framework)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Frontend: </w:t>
      </w:r>
      <w:r>
        <w:rPr>
          <w:rFonts w:ascii="Century Gothic" w:hAnsi="Century Gothic"/>
          <w:sz w:val="24"/>
        </w:rPr>
        <w:t>: JavaScript ES6+ (React, Next.js)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Styling: </w:t>
      </w:r>
      <w:r>
        <w:rPr>
          <w:rFonts w:ascii="Century Gothic" w:hAnsi="Century Gothic"/>
          <w:sz w:val="24"/>
        </w:rPr>
        <w:t>: CSS3, TailwindCSS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Database: </w:t>
      </w:r>
      <w:r>
        <w:rPr>
          <w:rFonts w:ascii="Century Gothic" w:hAnsi="Century Gothic"/>
          <w:sz w:val="24"/>
        </w:rPr>
        <w:t>: SQL (SQLite per dev, MySQL per prod)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Framework e librerie:</w:t>
      </w:r>
    </w:p>
    <w:p>
      <w:r>
        <w:rPr>
          <w:rFonts w:ascii="Century Gothic" w:hAnsi="Century Gothic"/>
          <w:b/>
          <w:sz w:val="24"/>
        </w:rPr>
        <w:t xml:space="preserve">Backend: </w:t>
      </w:r>
    </w:p>
    <w:p>
      <w:pPr>
        <w:pStyle w:val="ListBullet"/>
      </w:pPr>
      <w:r>
        <w:rPr>
          <w:rFonts w:ascii="Century Gothic" w:hAnsi="Century Gothic"/>
          <w:sz w:val="24"/>
        </w:rPr>
        <w:t>Laravel 12.0</w:t>
      </w:r>
    </w:p>
    <w:p>
      <w:pPr>
        <w:pStyle w:val="ListBullet"/>
      </w:pPr>
      <w:r>
        <w:rPr>
          <w:rFonts w:ascii="Century Gothic" w:hAnsi="Century Gothic"/>
          <w:sz w:val="24"/>
        </w:rPr>
        <w:t>Filament 3.3 (admin panel)</w:t>
      </w:r>
    </w:p>
    <w:p>
      <w:pPr>
        <w:pStyle w:val="ListBullet"/>
      </w:pPr>
      <w:r>
        <w:rPr>
          <w:rFonts w:ascii="Century Gothic" w:hAnsi="Century Gothic"/>
          <w:sz w:val="24"/>
        </w:rPr>
        <w:t>Laravel Sanctum (autenticazione sessioni)</w:t>
      </w:r>
    </w:p>
    <w:p>
      <w:pPr>
        <w:pStyle w:val="ListBullet"/>
      </w:pPr>
      <w:r>
        <w:rPr>
          <w:rFonts w:ascii="Century Gothic" w:hAnsi="Century Gothic"/>
          <w:sz w:val="24"/>
        </w:rPr>
        <w:t>Tymon JWT (token API)</w:t>
      </w:r>
    </w:p>
    <w:p>
      <w:pPr>
        <w:pStyle w:val="ListBullet"/>
      </w:pPr>
      <w:r>
        <w:rPr>
          <w:rFonts w:ascii="Century Gothic" w:hAnsi="Century Gothic"/>
          <w:sz w:val="24"/>
        </w:rPr>
        <w:t>Maatwebsite/Excel</w:t>
      </w:r>
    </w:p>
    <w:p>
      <w:pPr>
        <w:pStyle w:val="ListBullet"/>
      </w:pPr>
      <w:r>
        <w:rPr>
          <w:rFonts w:ascii="Century Gothic" w:hAnsi="Century Gothic"/>
          <w:sz w:val="24"/>
        </w:rPr>
        <w:t>DomPDF, TCPDF, FPDI</w:t>
      </w:r>
    </w:p>
    <w:p>
      <w:pPr>
        <w:pStyle w:val="ListBullet"/>
      </w:pPr>
      <w:r>
        <w:rPr>
          <w:rFonts w:ascii="Century Gothic" w:hAnsi="Century Gothic"/>
          <w:sz w:val="24"/>
        </w:rPr>
        <w:t>PHPWord</w:t>
      </w:r>
    </w:p>
    <w:p>
      <w:pPr>
        <w:pStyle w:val="ListBullet"/>
      </w:pPr>
      <w:r>
        <w:rPr>
          <w:rFonts w:ascii="Century Gothic" w:hAnsi="Century Gothic"/>
          <w:sz w:val="24"/>
        </w:rPr>
        <w:t>Smalot/PDFParser</w:t>
      </w:r>
    </w:p>
    <w:p/>
    <w:p>
      <w:r>
        <w:rPr>
          <w:rFonts w:ascii="Century Gothic" w:hAnsi="Century Gothic"/>
          <w:b/>
          <w:sz w:val="24"/>
        </w:rPr>
        <w:t xml:space="preserve">Frontend: </w:t>
      </w:r>
    </w:p>
    <w:p>
      <w:pPr>
        <w:pStyle w:val="ListBullet"/>
      </w:pPr>
      <w:r>
        <w:rPr>
          <w:rFonts w:ascii="Century Gothic" w:hAnsi="Century Gothic"/>
          <w:sz w:val="24"/>
        </w:rPr>
        <w:t>Next.js 15.3.1</w:t>
      </w:r>
    </w:p>
    <w:p>
      <w:pPr>
        <w:pStyle w:val="ListBullet"/>
      </w:pPr>
      <w:r>
        <w:rPr>
          <w:rFonts w:ascii="Century Gothic" w:hAnsi="Century Gothic"/>
          <w:sz w:val="24"/>
        </w:rPr>
        <w:t>React 19.1</w:t>
      </w:r>
    </w:p>
    <w:p>
      <w:pPr>
        <w:pStyle w:val="ListBullet"/>
      </w:pPr>
      <w:r>
        <w:rPr>
          <w:rFonts w:ascii="Century Gothic" w:hAnsi="Century Gothic"/>
          <w:sz w:val="24"/>
        </w:rPr>
        <w:t>FullCalendar 6.1</w:t>
      </w:r>
    </w:p>
    <w:p>
      <w:pPr>
        <w:pStyle w:val="ListBullet"/>
      </w:pPr>
      <w:r>
        <w:rPr>
          <w:rFonts w:ascii="Century Gothic" w:hAnsi="Century Gothic"/>
          <w:sz w:val="24"/>
        </w:rPr>
        <w:t>Leaflet + React-Leaflet</w:t>
      </w:r>
    </w:p>
    <w:p>
      <w:pPr>
        <w:pStyle w:val="ListBullet"/>
      </w:pPr>
      <w:r>
        <w:rPr>
          <w:rFonts w:ascii="Century Gothic" w:hAnsi="Century Gothic"/>
          <w:sz w:val="24"/>
        </w:rPr>
        <w:t>ExcelJS</w:t>
      </w:r>
    </w:p>
    <w:p>
      <w:pPr>
        <w:pStyle w:val="ListBullet"/>
      </w:pPr>
      <w:r>
        <w:rPr>
          <w:rFonts w:ascii="Century Gothic" w:hAnsi="Century Gothic"/>
          <w:sz w:val="24"/>
        </w:rPr>
        <w:t>Axios</w:t>
      </w:r>
    </w:p>
    <w:p>
      <w:pPr>
        <w:pStyle w:val="ListBullet"/>
      </w:pPr>
      <w:r>
        <w:rPr>
          <w:rFonts w:ascii="Century Gothic" w:hAnsi="Century Gothic"/>
          <w:sz w:val="24"/>
        </w:rPr>
        <w:t>React DatePicker</w:t>
      </w:r>
    </w:p>
    <w:p>
      <w:pPr>
        <w:pStyle w:val="ListBullet"/>
      </w:pPr>
      <w:r>
        <w:rPr>
          <w:rFonts w:ascii="Century Gothic" w:hAnsi="Century Gothic"/>
          <w:sz w:val="24"/>
        </w:rPr>
        <w:t>React Select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Strumenti di testing:</w:t>
      </w:r>
    </w:p>
    <w:p>
      <w:pPr>
        <w:pStyle w:val="ListBullet"/>
      </w:pPr>
      <w:r>
        <w:rPr>
          <w:rFonts w:ascii="Century Gothic" w:hAnsi="Century Gothic"/>
          <w:sz w:val="24"/>
        </w:rPr>
        <w:t>PHPUnit (testing backend)</w:t>
      </w:r>
    </w:p>
    <w:p>
      <w:pPr>
        <w:pStyle w:val="ListBullet"/>
      </w:pPr>
      <w:r>
        <w:rPr>
          <w:rFonts w:ascii="Century Gothic" w:hAnsi="Century Gothic"/>
          <w:sz w:val="24"/>
        </w:rPr>
        <w:t>Laravel Pail (log monitoring)</w:t>
      </w:r>
    </w:p>
    <w:p>
      <w:pPr>
        <w:pStyle w:val="ListBullet"/>
      </w:pPr>
      <w:r>
        <w:rPr>
          <w:rFonts w:ascii="Century Gothic" w:hAnsi="Century Gothic"/>
          <w:sz w:val="24"/>
        </w:rPr>
        <w:t>Browser DevTools</w:t>
      </w:r>
    </w:p>
    <w:p>
      <w:pPr>
        <w:pStyle w:val="ListBullet"/>
      </w:pPr>
      <w:r>
        <w:rPr>
          <w:rFonts w:ascii="Century Gothic" w:hAnsi="Century Gothic"/>
          <w:sz w:val="24"/>
        </w:rPr>
        <w:t>Postman (testing API)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Infrastruttura e deployment: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Server: </w:t>
      </w:r>
      <w:r>
        <w:rPr>
          <w:rFonts w:ascii="Century Gothic" w:hAnsi="Century Gothic"/>
          <w:sz w:val="24"/>
        </w:rPr>
        <w:t>: Linux Ubuntu/Debian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Web Server: </w:t>
      </w:r>
      <w:r>
        <w:rPr>
          <w:rFonts w:ascii="Century Gothic" w:hAnsi="Century Gothic"/>
          <w:sz w:val="24"/>
        </w:rPr>
        <w:t>: Nginx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Application Server: </w:t>
      </w:r>
      <w:r>
        <w:rPr>
          <w:rFonts w:ascii="Century Gothic" w:hAnsi="Century Gothic"/>
          <w:sz w:val="24"/>
        </w:rPr>
        <w:t>: PHP-FPM + PM2 (Node.js)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Database: </w:t>
      </w:r>
      <w:r>
        <w:rPr>
          <w:rFonts w:ascii="Century Gothic" w:hAnsi="Century Gothic"/>
          <w:sz w:val="24"/>
        </w:rPr>
        <w:t>: MySQL 8.0+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CI/CD: </w:t>
      </w:r>
      <w:r>
        <w:rPr>
          <w:rFonts w:ascii="Century Gothic" w:hAnsi="Century Gothic"/>
          <w:sz w:val="24"/>
        </w:rPr>
        <w:t>: GitHub Actions</w:t>
      </w:r>
    </w:p>
    <w:p>
      <w:pPr>
        <w:pStyle w:val="ListBullet"/>
      </w:pPr>
      <w:r>
        <w:rPr>
          <w:rFonts w:ascii="Century Gothic" w:hAnsi="Century Gothic"/>
          <w:b/>
          <w:sz w:val="24"/>
        </w:rPr>
        <w:t xml:space="preserve">Monitoring: </w:t>
      </w:r>
      <w:r>
        <w:rPr>
          <w:rFonts w:ascii="Century Gothic" w:hAnsi="Century Gothic"/>
          <w:sz w:val="24"/>
        </w:rPr>
        <w:t>: Server logs + applicazione logs Laravel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Strumenti di collaborazione:</w:t>
      </w:r>
    </w:p>
    <w:p>
      <w:pPr>
        <w:pStyle w:val="ListBullet"/>
      </w:pPr>
      <w:r>
        <w:rPr>
          <w:rFonts w:ascii="Century Gothic" w:hAnsi="Century Gothic"/>
          <w:sz w:val="24"/>
        </w:rPr>
        <w:t>[DA COMPILARE] - es. Jira, Trello, Slack, ecc.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Modalità di allocazione costi e risorse al progetto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La ripartizione dei costi al progetto "Agenda Digitale" è stata effettuata tramite: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Tracking delle ore per progetto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Utilizzo di timesheet dettagliati per ogni sviluppatore/risorsa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Codifica univoca delle attività (es. AGD-001 per questo progetto)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Registrazione giornaliera delle ore lavorate per fase/task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Imputazione diretta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Costi del personale dedicato al 100% al progetto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Licenze software acquistate specificamente (es. [se applicabile])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Hardware dedicato (server di sviluppo, [se applicabile])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Imputazione indiretta con chiave di ripartizione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Costi generali IT (energia, connessione, spazi) ripartiti in base alle ore-progetto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Quote ammortamento infrastruttura generale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Chiave di ripartizione: proporzione ore-progetto / ore-totali-IT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Documentazione di supporto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Timesheet firmati mensilmente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Contratti di lavoro/consulenza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Fatture fornitori con causale progetto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Report mensili avanzamento e costi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5. PROTEZIONE, MANTENIMENTO E VALORIZZAZIONE DEL SOFTWARE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Registrazione e diritti d'autore</w:t>
      </w:r>
    </w:p>
    <w:p/>
    <w:p>
      <w:r>
        <w:rPr>
          <w:rFonts w:ascii="Century Gothic" w:hAnsi="Century Gothic"/>
          <w:b/>
          <w:sz w:val="24"/>
        </w:rPr>
        <w:t>Titolarità</w:t>
      </w:r>
      <w:r>
        <w:rPr>
          <w:rFonts w:ascii="Century Gothic" w:hAnsi="Century Gothic"/>
          <w:sz w:val="24"/>
        </w:rPr>
        <w:t>: Il software è di proprietà esclusiva di [DA COMPILARE - Ragione Sociale Azienda]</w:t>
      </w:r>
    </w:p>
    <w:p/>
    <w:p>
      <w:r>
        <w:rPr>
          <w:rFonts w:ascii="Century Gothic" w:hAnsi="Century Gothic"/>
          <w:b/>
          <w:sz w:val="24"/>
        </w:rPr>
        <w:t>Registrazione copyright</w:t>
      </w:r>
      <w:r>
        <w:rPr>
          <w:rFonts w:ascii="Century Gothic" w:hAnsi="Century Gothic"/>
          <w:sz w:val="24"/>
        </w:rPr>
        <w:t>: [DA COMPILARE]</w:t>
      </w:r>
    </w:p>
    <w:p>
      <w:pPr>
        <w:pStyle w:val="ListBullet"/>
      </w:pPr>
      <w:r>
        <w:rPr>
          <w:rFonts w:ascii="Century Gothic" w:hAnsi="Century Gothic"/>
          <w:sz w:val="24"/>
        </w:rPr>
        <w:t>□ Software registrato presso SIAE - Pratica n. [numero] del [data]</w:t>
      </w:r>
    </w:p>
    <w:p>
      <w:pPr>
        <w:pStyle w:val="ListBullet"/>
      </w:pPr>
      <w:r>
        <w:rPr>
          <w:rFonts w:ascii="Century Gothic" w:hAnsi="Century Gothic"/>
          <w:sz w:val="24"/>
        </w:rPr>
        <w:t>□ Software in corso di registrazione</w:t>
      </w:r>
    </w:p>
    <w:p>
      <w:pPr>
        <w:pStyle w:val="ListBullet"/>
      </w:pPr>
      <w:r>
        <w:rPr>
          <w:rFonts w:ascii="Century Gothic" w:hAnsi="Century Gothic"/>
          <w:sz w:val="24"/>
        </w:rPr>
        <w:t>□ Software non registrato (protetto automaticamente da diritto d'autore)</w:t>
      </w:r>
    </w:p>
    <w:p/>
    <w:p>
      <w:r>
        <w:rPr>
          <w:rFonts w:ascii="Century Gothic" w:hAnsi="Century Gothic"/>
          <w:b/>
          <w:sz w:val="24"/>
        </w:rPr>
        <w:t>Licenza</w:t>
      </w:r>
      <w:r>
        <w:rPr>
          <w:rFonts w:ascii="Century Gothic" w:hAnsi="Century Gothic"/>
          <w:sz w:val="24"/>
        </w:rPr>
        <w:t>: Il software è distribuito con licenza proprietaria. L'azienda mantiene tutti i diritti di:</w:t>
      </w:r>
    </w:p>
    <w:p>
      <w:pPr>
        <w:pStyle w:val="ListBullet"/>
      </w:pPr>
      <w:r>
        <w:rPr>
          <w:rFonts w:ascii="Century Gothic" w:hAnsi="Century Gothic"/>
          <w:sz w:val="24"/>
        </w:rPr>
        <w:t>Utilizzo interno</w:t>
      </w:r>
    </w:p>
    <w:p>
      <w:pPr>
        <w:pStyle w:val="ListBullet"/>
      </w:pPr>
      <w:r>
        <w:rPr>
          <w:rFonts w:ascii="Century Gothic" w:hAnsi="Century Gothic"/>
          <w:sz w:val="24"/>
        </w:rPr>
        <w:t>Modifica e personalizzazione</w:t>
      </w:r>
    </w:p>
    <w:p>
      <w:pPr>
        <w:pStyle w:val="ListBullet"/>
      </w:pPr>
      <w:r>
        <w:rPr>
          <w:rFonts w:ascii="Century Gothic" w:hAnsi="Century Gothic"/>
          <w:sz w:val="24"/>
        </w:rPr>
        <w:t>Distribuzione controllata a clienti selezionati</w:t>
      </w:r>
    </w:p>
    <w:p>
      <w:pPr>
        <w:pStyle w:val="ListBullet"/>
      </w:pPr>
      <w:r>
        <w:rPr>
          <w:rFonts w:ascii="Century Gothic" w:hAnsi="Century Gothic"/>
          <w:sz w:val="24"/>
        </w:rPr>
        <w:t>Concessione in licenza d'uso</w:t>
      </w:r>
    </w:p>
    <w:p/>
    <w:p>
      <w:r>
        <w:rPr>
          <w:rFonts w:ascii="Century Gothic" w:hAnsi="Century Gothic"/>
          <w:b/>
          <w:sz w:val="24"/>
        </w:rPr>
        <w:t>Componenti open source</w:t>
      </w:r>
      <w:r>
        <w:rPr>
          <w:rFonts w:ascii="Century Gothic" w:hAnsi="Century Gothic"/>
          <w:sz w:val="24"/>
        </w:rPr>
        <w:t>: Il software utilizza librerie open source (Laravel, React, Next.js, ecc.) nel rispetto delle relative licenze (MIT, Apache 2.0). Il codice proprietario dell'azienda è mantenuto privato.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Mantenimento evolutivo e correttivo</w:t>
      </w:r>
    </w:p>
    <w:p/>
    <w:p>
      <w:r>
        <w:rPr>
          <w:rFonts w:ascii="Century Gothic" w:hAnsi="Century Gothic"/>
          <w:b/>
          <w:sz w:val="24"/>
        </w:rPr>
        <w:t>Manutenzione correttiva</w:t>
      </w:r>
      <w:r>
        <w:rPr>
          <w:rFonts w:ascii="Century Gothic" w:hAnsi="Century Gothic"/>
          <w:sz w:val="24"/>
        </w:rPr>
        <w:t>:</w:t>
      </w:r>
    </w:p>
    <w:p>
      <w:pPr>
        <w:pStyle w:val="ListBullet"/>
      </w:pPr>
      <w:r>
        <w:rPr>
          <w:rFonts w:ascii="Century Gothic" w:hAnsi="Century Gothic"/>
          <w:sz w:val="24"/>
        </w:rPr>
        <w:t>Correzione bug segnalati dagli utenti</w:t>
      </w:r>
    </w:p>
    <w:p>
      <w:pPr>
        <w:pStyle w:val="ListBullet"/>
      </w:pPr>
      <w:r>
        <w:rPr>
          <w:rFonts w:ascii="Century Gothic" w:hAnsi="Century Gothic"/>
          <w:sz w:val="24"/>
        </w:rPr>
        <w:t>Patch di sicurezza</w:t>
      </w:r>
    </w:p>
    <w:p>
      <w:pPr>
        <w:pStyle w:val="ListBullet"/>
      </w:pPr>
      <w:r>
        <w:rPr>
          <w:rFonts w:ascii="Century Gothic" w:hAnsi="Century Gothic"/>
          <w:sz w:val="24"/>
        </w:rPr>
        <w:t>Aggiornamenti di compatibilità con nuove versioni di PHP/Node.js</w:t>
      </w:r>
    </w:p>
    <w:p>
      <w:pPr>
        <w:pStyle w:val="ListBullet"/>
      </w:pPr>
      <w:r>
        <w:rPr>
          <w:rFonts w:ascii="Century Gothic" w:hAnsi="Century Gothic"/>
          <w:sz w:val="24"/>
        </w:rPr>
        <w:t>Ottimizzazione performance in base all'utilizzo reale</w:t>
      </w:r>
    </w:p>
    <w:p/>
    <w:p>
      <w:r>
        <w:rPr>
          <w:rFonts w:ascii="Century Gothic" w:hAnsi="Century Gothic"/>
          <w:b/>
          <w:sz w:val="24"/>
        </w:rPr>
        <w:t>Manutenzione evolutiva</w:t>
      </w:r>
      <w:r>
        <w:rPr>
          <w:rFonts w:ascii="Century Gothic" w:hAnsi="Century Gothic"/>
          <w:sz w:val="24"/>
        </w:rPr>
        <w:t xml:space="preserve"> (roadmap prevista):</w:t>
      </w:r>
    </w:p>
    <w:p>
      <w:pPr>
        <w:pStyle w:val="ListBullet"/>
      </w:pPr>
      <w:r>
        <w:rPr>
          <w:rFonts w:ascii="Century Gothic" w:hAnsi="Century Gothic"/>
          <w:sz w:val="24"/>
        </w:rPr>
        <w:t>Sistema di notifiche push avanzato</w:t>
      </w:r>
    </w:p>
    <w:p>
      <w:pPr>
        <w:pStyle w:val="ListBullet"/>
      </w:pPr>
      <w:r>
        <w:rPr>
          <w:rFonts w:ascii="Century Gothic" w:hAnsi="Century Gothic"/>
          <w:sz w:val="24"/>
        </w:rPr>
        <w:t>Geofencing con alert automatici per zone geografiche</w:t>
      </w:r>
    </w:p>
    <w:p>
      <w:pPr>
        <w:pStyle w:val="ListBullet"/>
      </w:pPr>
      <w:r>
        <w:rPr>
          <w:rFonts w:ascii="Century Gothic" w:hAnsi="Century Gothic"/>
          <w:sz w:val="24"/>
        </w:rPr>
        <w:t>Storico percorsi veicoli con playback temporale</w:t>
      </w:r>
    </w:p>
    <w:p>
      <w:pPr>
        <w:pStyle w:val="ListBullet"/>
      </w:pPr>
      <w:r>
        <w:rPr>
          <w:rFonts w:ascii="Century Gothic" w:hAnsi="Century Gothic"/>
          <w:sz w:val="24"/>
        </w:rPr>
        <w:t>Clustering per gestione di flotte numerose</w:t>
      </w:r>
    </w:p>
    <w:p>
      <w:pPr>
        <w:pStyle w:val="ListBullet"/>
      </w:pPr>
      <w:r>
        <w:rPr>
          <w:rFonts w:ascii="Century Gothic" w:hAnsi="Century Gothic"/>
          <w:sz w:val="24"/>
        </w:rPr>
        <w:t>Export dati GPS in formati standard</w:t>
      </w:r>
    </w:p>
    <w:p>
      <w:pPr>
        <w:pStyle w:val="ListBullet"/>
      </w:pPr>
      <w:r>
        <w:rPr>
          <w:rFonts w:ascii="Century Gothic" w:hAnsi="Century Gothic"/>
          <w:sz w:val="24"/>
        </w:rPr>
        <w:t>Modalità offline estesa per area amministrativa</w:t>
      </w:r>
    </w:p>
    <w:p>
      <w:pPr>
        <w:pStyle w:val="ListBullet"/>
      </w:pPr>
      <w:r>
        <w:rPr>
          <w:rFonts w:ascii="Century Gothic" w:hAnsi="Century Gothic"/>
          <w:sz w:val="24"/>
        </w:rPr>
        <w:t>Integrazione con ulteriori gestionali (non solo ARCA)</w:t>
      </w:r>
    </w:p>
    <w:p>
      <w:pPr>
        <w:pStyle w:val="ListBullet"/>
      </w:pPr>
      <w:r>
        <w:rPr>
          <w:rFonts w:ascii="Century Gothic" w:hAnsi="Century Gothic"/>
          <w:sz w:val="24"/>
        </w:rPr>
        <w:t>Dashboard analytics avanzate con KPI</w:t>
      </w:r>
    </w:p>
    <w:p>
      <w:pPr>
        <w:pStyle w:val="ListBullet"/>
      </w:pPr>
      <w:r>
        <w:rPr>
          <w:rFonts w:ascii="Century Gothic" w:hAnsi="Century Gothic"/>
          <w:sz w:val="24"/>
        </w:rPr>
        <w:t>Sistema di preventivazione integrato</w:t>
      </w:r>
    </w:p>
    <w:p>
      <w:pPr>
        <w:pStyle w:val="ListBullet"/>
      </w:pPr>
      <w:r>
        <w:rPr>
          <w:rFonts w:ascii="Century Gothic" w:hAnsi="Century Gothic"/>
          <w:sz w:val="24"/>
        </w:rPr>
        <w:t>Modulo gestione magazzino materiali</w:t>
      </w:r>
    </w:p>
    <w:p/>
    <w:p>
      <w:r>
        <w:rPr>
          <w:rFonts w:ascii="Century Gothic" w:hAnsi="Century Gothic"/>
          <w:b/>
          <w:sz w:val="24"/>
        </w:rPr>
        <w:t>Risorse dedicate</w:t>
      </w:r>
      <w:r>
        <w:rPr>
          <w:rFonts w:ascii="Century Gothic" w:hAnsi="Century Gothic"/>
          <w:sz w:val="24"/>
        </w:rPr>
        <w:t>:</w:t>
      </w:r>
    </w:p>
    <w:p>
      <w:pPr>
        <w:pStyle w:val="ListBullet"/>
      </w:pPr>
      <w:r>
        <w:rPr>
          <w:rFonts w:ascii="Century Gothic" w:hAnsi="Century Gothic"/>
          <w:sz w:val="24"/>
        </w:rPr>
        <w:t>Team di sviluppo interno mantiene il codice</w:t>
      </w:r>
    </w:p>
    <w:p>
      <w:pPr>
        <w:pStyle w:val="ListBullet"/>
      </w:pPr>
      <w:r>
        <w:rPr>
          <w:rFonts w:ascii="Century Gothic" w:hAnsi="Century Gothic"/>
          <w:sz w:val="24"/>
        </w:rPr>
        <w:t>Cicli di rilascio mensili per nuove funzionalità</w:t>
      </w:r>
    </w:p>
    <w:p>
      <w:pPr>
        <w:pStyle w:val="ListBullet"/>
      </w:pPr>
      <w:r>
        <w:rPr>
          <w:rFonts w:ascii="Century Gothic" w:hAnsi="Century Gothic"/>
          <w:sz w:val="24"/>
        </w:rPr>
        <w:t>Hotfix immediati per bug critici</w:t>
      </w:r>
    </w:p>
    <w:p>
      <w:pPr>
        <w:pStyle w:val="ListBullet"/>
      </w:pPr>
      <w:r>
        <w:rPr>
          <w:rFonts w:ascii="Century Gothic" w:hAnsi="Century Gothic"/>
          <w:sz w:val="24"/>
        </w:rPr>
        <w:t>Sistema di ticketing per gestione segnalazioni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Strategie di sfruttamento commerciale</w:t>
      </w:r>
    </w:p>
    <w:p/>
    <w:p>
      <w:r>
        <w:rPr>
          <w:rFonts w:ascii="Century Gothic" w:hAnsi="Century Gothic"/>
          <w:b/>
          <w:sz w:val="24"/>
        </w:rPr>
        <w:t>Utilizzo interno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Il software è principalmente utilizzato internamente per ottimizzare i processi aziendali. I benefici misurabili includono:</w:t>
      </w:r>
    </w:p>
    <w:p>
      <w:pPr>
        <w:pStyle w:val="ListBullet"/>
      </w:pPr>
      <w:r>
        <w:rPr>
          <w:rFonts w:ascii="Century Gothic" w:hAnsi="Century Gothic"/>
          <w:sz w:val="24"/>
        </w:rPr>
        <w:t>Riduzione del 60% del tempo dedicato alla pianificazione manuale</w:t>
      </w:r>
    </w:p>
    <w:p>
      <w:pPr>
        <w:pStyle w:val="ListBullet"/>
      </w:pPr>
      <w:r>
        <w:rPr>
          <w:rFonts w:ascii="Century Gothic" w:hAnsi="Century Gothic"/>
          <w:sz w:val="24"/>
        </w:rPr>
        <w:t>Riduzione del 40% degli errori di doppia assegnazione risorse</w:t>
      </w:r>
    </w:p>
    <w:p>
      <w:pPr>
        <w:pStyle w:val="ListBullet"/>
      </w:pPr>
      <w:r>
        <w:rPr>
          <w:rFonts w:ascii="Century Gothic" w:hAnsi="Century Gothic"/>
          <w:sz w:val="24"/>
        </w:rPr>
        <w:t>Risparmio di [X] ore/mese per gestione documentale automatizzata</w:t>
      </w:r>
    </w:p>
    <w:p>
      <w:pPr>
        <w:pStyle w:val="ListBullet"/>
      </w:pPr>
      <w:r>
        <w:rPr>
          <w:rFonts w:ascii="Century Gothic" w:hAnsi="Century Gothic"/>
          <w:sz w:val="24"/>
        </w:rPr>
        <w:t>Miglioramento della customer satisfaction per tempestività interventi</w:t>
      </w:r>
    </w:p>
    <w:p/>
    <w:p>
      <w:r>
        <w:rPr>
          <w:rFonts w:ascii="Century Gothic" w:hAnsi="Century Gothic"/>
          <w:b/>
          <w:sz w:val="24"/>
        </w:rPr>
        <w:t>Sfruttamento esterno</w:t>
      </w:r>
      <w:r>
        <w:rPr>
          <w:rFonts w:ascii="Century Gothic" w:hAnsi="Century Gothic"/>
          <w:sz w:val="24"/>
        </w:rPr>
        <w:t xml:space="preserve"> (potenziale):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 - selezionare/adattare:]</w:t>
      </w:r>
    </w:p>
    <w:p>
      <w:pPr>
        <w:pStyle w:val="ListBullet"/>
      </w:pPr>
      <w:r>
        <w:rPr>
          <w:rFonts w:ascii="Century Gothic" w:hAnsi="Century Gothic"/>
          <w:sz w:val="24"/>
        </w:rPr>
        <w:t>□ Cessione di licenze d'uso a imprese del settore</w:t>
      </w:r>
    </w:p>
    <w:p>
      <w:pPr>
        <w:pStyle w:val="ListBullet"/>
      </w:pPr>
      <w:r>
        <w:rPr>
          <w:rFonts w:ascii="Century Gothic" w:hAnsi="Century Gothic"/>
          <w:sz w:val="24"/>
        </w:rPr>
        <w:t>□ Modello SaaS (Software as a Service) con canone mensile</w:t>
      </w:r>
    </w:p>
    <w:p>
      <w:pPr>
        <w:pStyle w:val="ListBullet"/>
      </w:pPr>
      <w:r>
        <w:rPr>
          <w:rFonts w:ascii="Century Gothic" w:hAnsi="Century Gothic"/>
          <w:sz w:val="24"/>
        </w:rPr>
        <w:t>□ Personalizzazione per clienti enterprise</w:t>
      </w:r>
    </w:p>
    <w:p>
      <w:pPr>
        <w:pStyle w:val="ListBullet"/>
      </w:pPr>
      <w:r>
        <w:rPr>
          <w:rFonts w:ascii="Century Gothic" w:hAnsi="Century Gothic"/>
          <w:sz w:val="24"/>
        </w:rPr>
        <w:t>□ White label per rivenditori</w:t>
      </w:r>
    </w:p>
    <w:p>
      <w:pPr>
        <w:pStyle w:val="ListBullet"/>
      </w:pPr>
      <w:r>
        <w:rPr>
          <w:rFonts w:ascii="Century Gothic" w:hAnsi="Century Gothic"/>
          <w:sz w:val="24"/>
        </w:rPr>
        <w:t>□ Non previsto sfruttamento commerciale esterno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Modalità per accrescere valore del bene immateriale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Miglioramento continuo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Raccolta sistematica feedback utenti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Implementazione funzionalità richieste dal mercato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Ottimizzazione performance e usabilità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Certificazioni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[DA COMPILARE] Eventuale certificazione ISO 27001 per sicurezza dati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[DA COMPILARE] Eventuale certificazione GDPR compliance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Documentazione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Mantenimento documentazione tecnica aggiornata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Guide utente e video tutorial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API documentation per integrazioni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Marketing e visibilità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Case study e success stories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Partecipazione a fiere di settore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Pubblicazione articoli tecnici</w:t>
      </w:r>
    </w:p>
    <w:p/>
    <w:p>
      <w:r>
        <w:rPr>
          <w:rFonts w:ascii="Century Gothic" w:hAnsi="Century Gothic"/>
          <w:sz w:val="24"/>
        </w:rPr>
        <w:t xml:space="preserve">5. </w:t>
      </w:r>
      <w:r>
        <w:rPr>
          <w:rFonts w:ascii="Century Gothic" w:hAnsi="Century Gothic"/>
          <w:b/>
          <w:sz w:val="24"/>
        </w:rPr>
        <w:t>Ricerca e innovazione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Sperimentazione tecnologie emergenti (AI per ottimizzazione percorsi, IoT per sensori veicoli)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Partnership con università per tesi/progetti di ricerca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6. SPESE SOSTENUTE E IMPUTAZIONE AL BENE IMMATERIALE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 CON DATI REALI]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Riepilogo categorie di spesa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Categoria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Anno [YYYY]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Anno [YYYY]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Totale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Note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**Personale interno**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Sviluppatori, PM, designer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**Consulenze esterne**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Consulenti specialistici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**Software e licenze**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IDE, strumenti sviluppo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**Hardware dedicato**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Server dev/test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**Servizi cloud/hosting**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Se utilizzati in fase sviluppo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**Formazione**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Corsi specialistici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**Altro**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[totale]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Specificare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**TOTALE**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**€ [totale]**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**€ [totale]**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**€ [TOTALE]**</w:t>
            </w:r>
          </w:p>
        </w:tc>
        <w:tc>
          <w:tcPr>
            <w:tcW w:type="dxa" w:w="1872"/>
          </w:tcPr>
          <w:p/>
        </w:tc>
      </w:tr>
    </w:tbl>
    <w:p/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Dettaglio per categoria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6.1 Personale interno</w:t>
      </w:r>
    </w:p>
    <w:p/>
    <w:p>
      <w:r>
        <w:rPr>
          <w:rFonts w:ascii="Century Gothic" w:hAnsi="Century Gothic"/>
          <w:b/>
          <w:sz w:val="24"/>
        </w:rPr>
        <w:t>Costo complessivo</w:t>
      </w:r>
      <w:r>
        <w:rPr>
          <w:rFonts w:ascii="Century Gothic" w:hAnsi="Century Gothic"/>
          <w:sz w:val="24"/>
        </w:rPr>
        <w:t>: € [importo]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Dettaglio per risorsa: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Risorsa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Ruolo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Ore dedicate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Costo orario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Totale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[Nome/Cod]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Full Stack Developer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[ore]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[tariffa]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[tot]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[Nome/Cod]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Frontend Developer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[ore]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[tariffa]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[tot]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[Nome/Cod]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Project Manager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[ore]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[tariffa]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[tot]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</w:tr>
    </w:tbl>
    <w:p/>
    <w:p/>
    <w:p>
      <w:r>
        <w:rPr>
          <w:rFonts w:ascii="Century Gothic" w:hAnsi="Century Gothic"/>
          <w:b/>
          <w:sz w:val="24"/>
        </w:rPr>
        <w:t>Documentazione di supporto</w:t>
      </w:r>
      <w:r>
        <w:rPr>
          <w:rFonts w:ascii="Century Gothic" w:hAnsi="Century Gothic"/>
          <w:sz w:val="24"/>
        </w:rPr>
        <w:t>:</w:t>
      </w:r>
    </w:p>
    <w:p>
      <w:pPr>
        <w:pStyle w:val="ListBullet"/>
      </w:pPr>
      <w:r>
        <w:rPr>
          <w:rFonts w:ascii="Century Gothic" w:hAnsi="Century Gothic"/>
          <w:sz w:val="24"/>
        </w:rPr>
        <w:t>Timesheet mensili firmati</w:t>
      </w:r>
    </w:p>
    <w:p>
      <w:pPr>
        <w:pStyle w:val="ListBullet"/>
      </w:pPr>
      <w:r>
        <w:rPr>
          <w:rFonts w:ascii="Century Gothic" w:hAnsi="Century Gothic"/>
          <w:sz w:val="24"/>
        </w:rPr>
        <w:t>Contratti di lavoro dipendente/collaborazione</w:t>
      </w:r>
    </w:p>
    <w:p>
      <w:pPr>
        <w:pStyle w:val="ListBullet"/>
      </w:pPr>
      <w:r>
        <w:rPr>
          <w:rFonts w:ascii="Century Gothic" w:hAnsi="Century Gothic"/>
          <w:sz w:val="24"/>
        </w:rPr>
        <w:t>Prospetto calcolo costo orario (include: RAL, contributi, TFR, benefit)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6.2 Consulenze esterne</w:t>
      </w:r>
    </w:p>
    <w:p/>
    <w:p>
      <w:r>
        <w:rPr>
          <w:rFonts w:ascii="Century Gothic" w:hAnsi="Century Gothic"/>
          <w:b/>
          <w:sz w:val="24"/>
        </w:rPr>
        <w:t>Costo complessivo</w:t>
      </w:r>
      <w:r>
        <w:rPr>
          <w:rFonts w:ascii="Century Gothic" w:hAnsi="Century Gothic"/>
          <w:sz w:val="24"/>
        </w:rPr>
        <w:t>: € [importo]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[Se applicabile]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Consulente/Società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Prestazione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Periodo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Importo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[Nome]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Consulenza architettura software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[periodo]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[Nome]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Security audit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[periodo]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</w:tr>
    </w:tbl>
    <w:p/>
    <w:p/>
    <w:p>
      <w:r>
        <w:rPr>
          <w:rFonts w:ascii="Century Gothic" w:hAnsi="Century Gothic"/>
          <w:b/>
          <w:sz w:val="24"/>
        </w:rPr>
        <w:t>Documentazione di supporto</w:t>
      </w:r>
      <w:r>
        <w:rPr>
          <w:rFonts w:ascii="Century Gothic" w:hAnsi="Century Gothic"/>
          <w:sz w:val="24"/>
        </w:rPr>
        <w:t>:</w:t>
      </w:r>
    </w:p>
    <w:p>
      <w:pPr>
        <w:pStyle w:val="ListBullet"/>
      </w:pPr>
      <w:r>
        <w:rPr>
          <w:rFonts w:ascii="Century Gothic" w:hAnsi="Century Gothic"/>
          <w:sz w:val="24"/>
        </w:rPr>
        <w:t>Contratti di consulenza</w:t>
      </w:r>
    </w:p>
    <w:p>
      <w:pPr>
        <w:pStyle w:val="ListBullet"/>
      </w:pPr>
      <w:r>
        <w:rPr>
          <w:rFonts w:ascii="Century Gothic" w:hAnsi="Century Gothic"/>
          <w:sz w:val="24"/>
        </w:rPr>
        <w:t>Fatture con causale progetto</w:t>
      </w:r>
    </w:p>
    <w:p>
      <w:pPr>
        <w:pStyle w:val="ListBullet"/>
      </w:pPr>
      <w:r>
        <w:rPr>
          <w:rFonts w:ascii="Century Gothic" w:hAnsi="Century Gothic"/>
          <w:sz w:val="24"/>
        </w:rPr>
        <w:t>Report deliverable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6.3 Software, licenze e strumenti</w:t>
      </w:r>
    </w:p>
    <w:p/>
    <w:p>
      <w:r>
        <w:rPr>
          <w:rFonts w:ascii="Century Gothic" w:hAnsi="Century Gothic"/>
          <w:b/>
          <w:sz w:val="24"/>
        </w:rPr>
        <w:t>Costo complessivo</w:t>
      </w:r>
      <w:r>
        <w:rPr>
          <w:rFonts w:ascii="Century Gothic" w:hAnsi="Century Gothic"/>
          <w:sz w:val="24"/>
        </w:rPr>
        <w:t>: € [importo]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[Se applicabile - molte delle tecnologie utilizzate sono open source gratuite]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Strumento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Licenza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Costo annuo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Allocazione progetto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[Nome]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[Tipo]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[%] - € [imputato]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</w:tr>
    </w:tbl>
    <w:p/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Nota: Laravel, Next.js, React e la maggior parte delle librerie sono open source (MIT/Apache license) quindi a costo zero.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6.4 Hardware e infrastruttura dedicata</w:t>
      </w:r>
    </w:p>
    <w:p/>
    <w:p>
      <w:r>
        <w:rPr>
          <w:rFonts w:ascii="Century Gothic" w:hAnsi="Century Gothic"/>
          <w:b/>
          <w:sz w:val="24"/>
        </w:rPr>
        <w:t>Costo complessivo</w:t>
      </w:r>
      <w:r>
        <w:rPr>
          <w:rFonts w:ascii="Century Gothic" w:hAnsi="Century Gothic"/>
          <w:sz w:val="24"/>
        </w:rPr>
        <w:t>: € [importo]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[Se applicabile]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Bene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Descrizione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Data acquisto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Costo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b/>
                <w:sz w:val="22"/>
              </w:rPr>
              <w:t>Ammortamento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Server sviluppo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[specifiche]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[data]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€ [quota progetto]</w:t>
            </w:r>
          </w:p>
        </w:tc>
      </w:tr>
      <w:tr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  <w:tc>
          <w:tcPr>
            <w:tcW w:type="dxa" w:w="1872"/>
          </w:tcPr>
          <w:p>
            <w:r>
              <w:rPr>
                <w:rFonts w:ascii="Century Gothic" w:hAnsi="Century Gothic"/>
                <w:sz w:val="22"/>
              </w:rPr>
              <w:t>...</w:t>
            </w:r>
          </w:p>
        </w:tc>
      </w:tr>
    </w:tbl>
    <w:p/>
    <w:p/>
    <w:p>
      <w:pPr>
        <w:pStyle w:val="Title"/>
      </w:pPr>
      <w:r>
        <w:rPr>
          <w:rFonts w:ascii="Century Gothic" w:hAnsi="Century Gothic"/>
          <w:b/>
          <w:i/>
          <w:sz w:val="24"/>
        </w:rPr>
        <w:t>6.5 Servizi cloud/hosting</w:t>
      </w:r>
    </w:p>
    <w:p/>
    <w:p>
      <w:r>
        <w:rPr>
          <w:rFonts w:ascii="Century Gothic" w:hAnsi="Century Gothic"/>
          <w:b/>
          <w:sz w:val="24"/>
        </w:rPr>
        <w:t>Costo complessivo</w:t>
      </w:r>
      <w:r>
        <w:rPr>
          <w:rFonts w:ascii="Century Gothic" w:hAnsi="Century Gothic"/>
          <w:sz w:val="24"/>
        </w:rPr>
        <w:t>: € [importo]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[Se applicabile per ambienti di sviluppo/test cloud]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Servizio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Provider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Periodo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Costo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[Servizio]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[AWS/Azure/altro]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[periodo]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</w:tr>
    </w:tbl>
    <w:p/>
    <w:p/>
    <w:p>
      <w:pPr>
        <w:pStyle w:val="Title"/>
      </w:pPr>
      <w:r>
        <w:rPr>
          <w:rFonts w:ascii="Century Gothic" w:hAnsi="Century Gothic"/>
          <w:b/>
          <w:i/>
          <w:sz w:val="24"/>
        </w:rPr>
        <w:t>6.6 Formazione e aggiornamento professionale</w:t>
      </w:r>
    </w:p>
    <w:p/>
    <w:p>
      <w:r>
        <w:rPr>
          <w:rFonts w:ascii="Century Gothic" w:hAnsi="Century Gothic"/>
          <w:b/>
          <w:sz w:val="24"/>
        </w:rPr>
        <w:t>Costo complessivo</w:t>
      </w:r>
      <w:r>
        <w:rPr>
          <w:rFonts w:ascii="Century Gothic" w:hAnsi="Century Gothic"/>
          <w:sz w:val="24"/>
        </w:rPr>
        <w:t>: € [importo]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[Se applicabile]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Corso/Evento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Partecipante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Data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b/>
                <w:sz w:val="22"/>
              </w:rPr>
              <w:t>Costo</w:t>
            </w:r>
          </w:p>
        </w:tc>
      </w:tr>
      <w:tr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[Nome corso]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[Risorsa]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[data]</w:t>
            </w:r>
          </w:p>
        </w:tc>
        <w:tc>
          <w:tcPr>
            <w:tcW w:type="dxa" w:w="2340"/>
          </w:tcPr>
          <w:p>
            <w:r>
              <w:rPr>
                <w:rFonts w:ascii="Century Gothic" w:hAnsi="Century Gothic"/>
                <w:sz w:val="22"/>
              </w:rPr>
              <w:t>€ [importo]</w:t>
            </w:r>
          </w:p>
        </w:tc>
      </w:tr>
    </w:tbl>
    <w:p/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Chiave di ripartizione costi indiretti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I costi indiretti non direttamente imputabili al singolo progetto sono stati ripartiti secondo la seguente metodologia:</w:t>
      </w:r>
    </w:p>
    <w:p/>
    <w:p>
      <w:r>
        <w:rPr>
          <w:rFonts w:ascii="Century Gothic" w:hAnsi="Century Gothic"/>
          <w:b/>
          <w:sz w:val="24"/>
        </w:rPr>
        <w:t>Formula di ripartizione</w:t>
      </w:r>
      <w:r>
        <w:rPr>
          <w:rFonts w:ascii="Century Gothic" w:hAnsi="Century Gothic"/>
          <w:sz w:val="24"/>
        </w:rPr>
        <w:t>:</w:t>
      </w:r>
    </w:p>
    <w:p>
      <w:pPr>
        <w:ind w:left="720"/>
      </w:pPr>
      <w:r>
        <w:rPr>
          <w:rFonts w:ascii="Courier New" w:hAnsi="Courier New"/>
          <w:sz w:val="20"/>
        </w:rPr>
        <w:t>Costo imputato al progetto = Costo totale × (Ore progetto / Ore totali reparto IT)</w:t>
      </w:r>
    </w:p>
    <w:p/>
    <w:p>
      <w:r>
        <w:rPr>
          <w:rFonts w:ascii="Century Gothic" w:hAnsi="Century Gothic"/>
          <w:b/>
          <w:sz w:val="24"/>
        </w:rPr>
        <w:t>Costi indiretti considerati</w:t>
      </w:r>
      <w:r>
        <w:rPr>
          <w:rFonts w:ascii="Century Gothic" w:hAnsi="Century Gothic"/>
          <w:sz w:val="24"/>
        </w:rPr>
        <w:t>:</w:t>
      </w:r>
    </w:p>
    <w:p>
      <w:pPr>
        <w:pStyle w:val="ListBullet"/>
      </w:pPr>
      <w:r>
        <w:rPr>
          <w:rFonts w:ascii="Century Gothic" w:hAnsi="Century Gothic"/>
          <w:sz w:val="24"/>
        </w:rPr>
        <w:t>Energia elettrica uffici tecnici</w:t>
      </w:r>
    </w:p>
    <w:p>
      <w:pPr>
        <w:pStyle w:val="ListBullet"/>
      </w:pPr>
      <w:r>
        <w:rPr>
          <w:rFonts w:ascii="Century Gothic" w:hAnsi="Century Gothic"/>
          <w:sz w:val="24"/>
        </w:rPr>
        <w:t>Connettività internet</w:t>
      </w:r>
    </w:p>
    <w:p>
      <w:pPr>
        <w:pStyle w:val="ListBullet"/>
      </w:pPr>
      <w:r>
        <w:rPr>
          <w:rFonts w:ascii="Century Gothic" w:hAnsi="Century Gothic"/>
          <w:sz w:val="24"/>
        </w:rPr>
        <w:t>Spazi e utenze</w:t>
      </w:r>
    </w:p>
    <w:p>
      <w:pPr>
        <w:pStyle w:val="ListBullet"/>
      </w:pPr>
      <w:r>
        <w:rPr>
          <w:rFonts w:ascii="Century Gothic" w:hAnsi="Century Gothic"/>
          <w:sz w:val="24"/>
        </w:rPr>
        <w:t>Ammortamento infrastruttura generale IT</w:t>
      </w:r>
    </w:p>
    <w:p>
      <w:pPr>
        <w:pStyle w:val="ListBullet"/>
      </w:pPr>
      <w:r>
        <w:rPr>
          <w:rFonts w:ascii="Century Gothic" w:hAnsi="Century Gothic"/>
          <w:sz w:val="24"/>
        </w:rPr>
        <w:t>Software di uso generale (sistema operativo, office, ecc.)</w:t>
      </w:r>
    </w:p>
    <w:p/>
    <w:p>
      <w:r>
        <w:rPr>
          <w:rFonts w:ascii="Century Gothic" w:hAnsi="Century Gothic"/>
          <w:b/>
          <w:sz w:val="24"/>
        </w:rPr>
        <w:t>Calcolo</w:t>
      </w:r>
      <w:r>
        <w:rPr>
          <w:rFonts w:ascii="Century Gothic" w:hAnsi="Century Gothic"/>
          <w:sz w:val="24"/>
        </w:rPr>
        <w:t>:</w:t>
      </w:r>
    </w:p>
    <w:p>
      <w:pPr>
        <w:pStyle w:val="ListBullet"/>
      </w:pPr>
      <w:r>
        <w:rPr>
          <w:rFonts w:ascii="Century Gothic" w:hAnsi="Century Gothic"/>
          <w:sz w:val="24"/>
        </w:rPr>
        <w:t>Ore totali reparto IT anno [YYYY]: [X] ore</w:t>
      </w:r>
    </w:p>
    <w:p>
      <w:pPr>
        <w:pStyle w:val="ListBullet"/>
      </w:pPr>
      <w:r>
        <w:rPr>
          <w:rFonts w:ascii="Century Gothic" w:hAnsi="Century Gothic"/>
          <w:sz w:val="24"/>
        </w:rPr>
        <w:t>Ore dedicate progetto Agenda Digitale: [Y] ore</w:t>
      </w:r>
    </w:p>
    <w:p>
      <w:pPr>
        <w:pStyle w:val="ListBullet"/>
      </w:pPr>
      <w:r>
        <w:rPr>
          <w:rFonts w:ascii="Century Gothic" w:hAnsi="Century Gothic"/>
          <w:sz w:val="24"/>
        </w:rPr>
        <w:t>Percentuale di allocazione: [Y/X] = [Z]%</w:t>
      </w:r>
    </w:p>
    <w:p>
      <w:pPr>
        <w:pStyle w:val="ListBullet"/>
      </w:pPr>
      <w:r>
        <w:rPr>
          <w:rFonts w:ascii="Century Gothic" w:hAnsi="Century Gothic"/>
          <w:sz w:val="24"/>
        </w:rPr>
        <w:t>Costo indiretto totale: € [A]</w:t>
      </w:r>
    </w:p>
    <w:p>
      <w:pPr>
        <w:pStyle w:val="ListBullet"/>
      </w:pPr>
      <w:r>
        <w:rPr>
          <w:rFonts w:ascii="Century Gothic" w:hAnsi="Century Gothic"/>
          <w:sz w:val="24"/>
        </w:rPr>
        <w:t>Costo imputato al progetto: € [A × Z%] = € [B]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7. RISCHI ASSUNTI E RISULTATI ATTESI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Rischi tecnici assunti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Rischio di obsolescenza tecnologica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Utilizzo di tecnologie cutting-edge (Next.js 15, React 19, Laravel 12) ancora in evoluzione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Media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Alto - necessità di refactoring significativi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Architettura modulare, astrazione delle dipendenze, test coverage elevato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Rischio di integrazione con sistemi esterni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Integrazione con ARCA Evolution e MOMAP GPS basata su API di terze parti non completamente documentate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Alta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Medio - possibili malfunzionamenti della sincronizzazione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Reverse engineering delle API, sistema di retry e error handling robusto, modalità fallback manuale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Rischio di performance con scala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Incertezza sulle performance con dataset reali di grandi dimensioni (10.000+ attività/anno)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Media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Alto - degradazione esperienza utente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Stress testing, ottimizzazione query, caching aggressivo, paginazione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Rischio di compatibilità cross-browser/device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Differenze di rendering e comportamento tra browser e dispositivi mobili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Media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Medio - problemi di usabilità per alcuni utenti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Testing estensivo, progressive enhancement, polyfills</w:t>
      </w:r>
    </w:p>
    <w:p/>
    <w:p>
      <w:r>
        <w:rPr>
          <w:rFonts w:ascii="Century Gothic" w:hAnsi="Century Gothic"/>
          <w:sz w:val="24"/>
        </w:rPr>
        <w:t xml:space="preserve">5. </w:t>
      </w:r>
      <w:r>
        <w:rPr>
          <w:rFonts w:ascii="Century Gothic" w:hAnsi="Century Gothic"/>
          <w:b/>
          <w:sz w:val="24"/>
        </w:rPr>
        <w:t>Rischio di sicurezza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Vulnerabilità non identificate che potrebbero esporre dati sensibili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Bassa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Molto alto - danno reputazionale e legale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Security audit, penetration testing, aggiornamenti frequenti, HTTPS obbligatorio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Rischi finanziari assunti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Sforamento budget di sviluppo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Sottostima dell'effort necessario per funzionalità complesse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Media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Alto - necessità di investimenti aggiuntivi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Approccio agile con rilasci incrementali, prioritizzazione MVP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Costi di mantenimento superiori al previsto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Necessità di dedicare più risorse del previsto a bug fixing e supporto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Media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Medio - erosione del ROI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Test automatizzati, documentazione accurata, formazione utenti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Mancato sfruttamento commerciale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Descrizione</w:t>
      </w:r>
      <w:r>
        <w:rPr>
          <w:rFonts w:ascii="Century Gothic" w:hAnsi="Century Gothic"/>
          <w:sz w:val="24"/>
        </w:rPr>
        <w:t>: Difficoltà nel valorizzare il software sul mercato esterno [se previsto]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Probabilità</w:t>
      </w:r>
      <w:r>
        <w:rPr>
          <w:rFonts w:ascii="Century Gothic" w:hAnsi="Century Gothic"/>
          <w:sz w:val="24"/>
        </w:rPr>
        <w:t>: [DA VALUTARE]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Impatto</w:t>
      </w:r>
      <w:r>
        <w:rPr>
          <w:rFonts w:ascii="Century Gothic" w:hAnsi="Century Gothic"/>
          <w:sz w:val="24"/>
        </w:rPr>
        <w:t>: Medio - mancato recupero investimenti</w:t>
      </w:r>
    </w:p>
    <w:p>
      <w:r>
        <w:rPr>
          <w:rFonts w:ascii="Century Gothic" w:hAnsi="Century Gothic"/>
          <w:sz w:val="24"/>
        </w:rPr>
        <w:t xml:space="preserve">   - </w:t>
      </w:r>
      <w:r>
        <w:rPr>
          <w:rFonts w:ascii="Century Gothic" w:hAnsi="Century Gothic"/>
          <w:b/>
          <w:sz w:val="24"/>
        </w:rPr>
        <w:t>Mitigazione</w:t>
      </w:r>
      <w:r>
        <w:rPr>
          <w:rFonts w:ascii="Century Gothic" w:hAnsi="Century Gothic"/>
          <w:sz w:val="24"/>
        </w:rPr>
        <w:t>: Focus su valore interno, eventuale pivot strategico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Risultati attesi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Benefici operativi (quantitativi):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Efficienza operativa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Riduzione del 60% del tempo dedicato alla pianificazione settimanale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Prima: [X] ore/settimana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Dopo: [Y] ore/settimana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Risparmio: [Z] ore/settimana × [W] settimane/anno = [TOT] ore/anno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Riduzione errori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Eliminazione del 90% degli errori di doppia assegnazione risorse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Riduzione del 70% dei ritardi dovuti a mancanza di informazioni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Ottimizzazione flotta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Aumento del 15-20% dell'utilizzo efficiente dei veicoli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Riduzione del 10% dei km percorsi a vuoto grazie a migliore pianificazione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Gestione documentale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Riduzione del 80% del tempo di ricerca documenti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Eliminazione del 100% della documentazione cartacea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Benefici operativi (qualitativi):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Miglioramento customer satisfaction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Maggiore puntualità negli interventi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Tracciabilità completa delle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Comunicazione proattiva sui tempi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Empowerment autisti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Autonomia nella gestione delle proprie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Riduzione delle telefonate di coordinamento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Miglioramento work-life balance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Visibilità e controllo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Real-time visibility su tutte le operazioni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Storicizzazione completa per analisi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Base dati per decisioni data-driven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Benefici strategici: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Vantaggio competitivo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Posizionamento come azienda tecnologicamente avanzata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Capacità di offrire servizi a valore aggiunto (tracking real-time per clienti)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Scalabilità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Possibilità di gestire crescita del business senza aumento proporzionale dei costi amministrativi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Architettura pronta per nuove funzionalità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Valorizzazione del know-how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Asset immateriale riutilizzabile e valorizzabile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Competenze interne accresciute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Compliance e tracciabilità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Conformità a normative su tracciabilità trasporti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Storico completo per audit e verifiche</w:t>
      </w:r>
    </w:p>
    <w:p/>
    <w:p>
      <w:pPr>
        <w:pStyle w:val="Title"/>
      </w:pPr>
      <w:r>
        <w:rPr>
          <w:rFonts w:ascii="Century Gothic" w:hAnsi="Century Gothic"/>
          <w:b/>
          <w:i/>
          <w:sz w:val="24"/>
        </w:rPr>
        <w:t>ROI previsto: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 CON DATI REALI]</w:t>
      </w:r>
    </w:p>
    <w:p/>
    <w:p>
      <w:r>
        <w:rPr>
          <w:rFonts w:ascii="Century Gothic" w:hAnsi="Century Gothic"/>
          <w:b/>
          <w:sz w:val="24"/>
        </w:rPr>
        <w:t>Investimento totale</w:t>
      </w:r>
      <w:r>
        <w:rPr>
          <w:rFonts w:ascii="Century Gothic" w:hAnsi="Century Gothic"/>
          <w:sz w:val="24"/>
        </w:rPr>
        <w:t>: € [X]</w:t>
      </w:r>
    </w:p>
    <w:p/>
    <w:p>
      <w:r>
        <w:rPr>
          <w:rFonts w:ascii="Century Gothic" w:hAnsi="Century Gothic"/>
          <w:b/>
          <w:sz w:val="24"/>
        </w:rPr>
        <w:t>Risparmi annui stimati</w:t>
      </w:r>
      <w:r>
        <w:rPr>
          <w:rFonts w:ascii="Century Gothic" w:hAnsi="Century Gothic"/>
          <w:sz w:val="24"/>
        </w:rPr>
        <w:t>: € [Y]</w:t>
      </w:r>
    </w:p>
    <w:p>
      <w:pPr>
        <w:pStyle w:val="ListBullet"/>
      </w:pPr>
      <w:r>
        <w:rPr>
          <w:rFonts w:ascii="Century Gothic" w:hAnsi="Century Gothic"/>
          <w:sz w:val="24"/>
        </w:rPr>
        <w:t>Riduzione costi operativi: € [A]</w:t>
      </w:r>
    </w:p>
    <w:p>
      <w:pPr>
        <w:pStyle w:val="ListBullet"/>
      </w:pPr>
      <w:r>
        <w:rPr>
          <w:rFonts w:ascii="Century Gothic" w:hAnsi="Century Gothic"/>
          <w:sz w:val="24"/>
        </w:rPr>
        <w:t>Riduzione errori e inefficienze: € [B]</w:t>
      </w:r>
    </w:p>
    <w:p>
      <w:pPr>
        <w:pStyle w:val="ListBullet"/>
      </w:pPr>
      <w:r>
        <w:rPr>
          <w:rFonts w:ascii="Century Gothic" w:hAnsi="Century Gothic"/>
          <w:sz w:val="24"/>
        </w:rPr>
        <w:t>Ottimizzazione risorse: € [C]</w:t>
      </w:r>
    </w:p>
    <w:p/>
    <w:p>
      <w:r>
        <w:rPr>
          <w:rFonts w:ascii="Century Gothic" w:hAnsi="Century Gothic"/>
          <w:b/>
          <w:sz w:val="24"/>
        </w:rPr>
        <w:t>Payback period</w:t>
      </w:r>
      <w:r>
        <w:rPr>
          <w:rFonts w:ascii="Century Gothic" w:hAnsi="Century Gothic"/>
          <w:sz w:val="24"/>
        </w:rPr>
        <w:t>: [Y/X] = [Z] anni</w:t>
      </w:r>
    </w:p>
    <w:p/>
    <w:p>
      <w:r>
        <w:rPr>
          <w:rFonts w:ascii="Century Gothic" w:hAnsi="Century Gothic"/>
          <w:b/>
          <w:sz w:val="24"/>
        </w:rPr>
        <w:t>ROI a 3 anni</w:t>
      </w:r>
      <w:r>
        <w:rPr>
          <w:rFonts w:ascii="Century Gothic" w:hAnsi="Century Gothic"/>
          <w:sz w:val="24"/>
        </w:rPr>
        <w:t>: [(Benefici 3 anni - Investimento) / Investimento] × 100 = [%]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8. CONCLUSIONE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Conformità ai criteri Patent Box</w:t>
      </w:r>
    </w:p>
    <w:p/>
    <w:p>
      <w:r>
        <w:rPr>
          <w:rFonts w:ascii="Century Gothic" w:hAnsi="Century Gothic"/>
          <w:sz w:val="24"/>
        </w:rPr>
        <w:t xml:space="preserve">Il progetto software "Agenda Digitale - Sistema Integrato di Gestione e Pianificazione Aziendale" </w:t>
      </w:r>
      <w:r>
        <w:rPr>
          <w:rFonts w:ascii="Century Gothic" w:hAnsi="Century Gothic"/>
          <w:b/>
          <w:sz w:val="24"/>
        </w:rPr>
        <w:t>soddisfa pienamente i requisiti</w:t>
      </w:r>
      <w:r>
        <w:rPr>
          <w:rFonts w:ascii="Century Gothic" w:hAnsi="Century Gothic"/>
          <w:sz w:val="24"/>
        </w:rPr>
        <w:t xml:space="preserve"> per essere considerato "attività rilevante" ai fini del Patent Box (art. 6 del D.M. 28 novembre 2017) in quanto:</w:t>
      </w:r>
    </w:p>
    <w:p/>
    <w:p>
      <w:r>
        <w:rPr>
          <w:rFonts w:ascii="Century Gothic" w:hAnsi="Century Gothic"/>
          <w:sz w:val="24"/>
        </w:rPr>
        <w:t xml:space="preserve">1. </w:t>
      </w:r>
      <w:r>
        <w:rPr>
          <w:rFonts w:ascii="Century Gothic" w:hAnsi="Century Gothic"/>
          <w:b/>
          <w:sz w:val="24"/>
        </w:rPr>
        <w:t>Novità e originalità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Il software presenta soluzioni innovative non presenti in prodotti commerciali equivalenti, in particolare: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Architettura ibrida multi-frontend con sincronizzazione real-time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Sistema di parsing intelligente di PDF non strutturati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Integrazione nativa GPS con algoritmi di ottimizzazione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  - PWA offline-first per dispositivi mobili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Non è una mera personalizzazione di software esistente, ma una creazione ex-novo</w:t>
      </w:r>
    </w:p>
    <w:p/>
    <w:p>
      <w:r>
        <w:rPr>
          <w:rFonts w:ascii="Century Gothic" w:hAnsi="Century Gothic"/>
          <w:sz w:val="24"/>
        </w:rPr>
        <w:t xml:space="preserve">2. </w:t>
      </w:r>
      <w:r>
        <w:rPr>
          <w:rFonts w:ascii="Century Gothic" w:hAnsi="Century Gothic"/>
          <w:b/>
          <w:sz w:val="24"/>
        </w:rPr>
        <w:t>Attività di ricerca e sviluppo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Il progetto ha richiesto significativo lavoro di R&amp;S per superare incertezze tecniche documentate (vedi sezione 3)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Sono stati sviluppati algoritmi proprietari (suggerimento documenti, conflict detection, ottimizzazione risorse)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Sono state sperimentate e implementate soluzioni architetturali innovative</w:t>
      </w:r>
    </w:p>
    <w:p/>
    <w:p>
      <w:r>
        <w:rPr>
          <w:rFonts w:ascii="Century Gothic" w:hAnsi="Century Gothic"/>
          <w:sz w:val="24"/>
        </w:rPr>
        <w:t xml:space="preserve">3. </w:t>
      </w:r>
      <w:r>
        <w:rPr>
          <w:rFonts w:ascii="Century Gothic" w:hAnsi="Century Gothic"/>
          <w:b/>
          <w:sz w:val="24"/>
        </w:rPr>
        <w:t>Risultato creativo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Il software è frutto dell'attività creativa degli sviluppatori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Incorpora know-how tecnico specifico dell'azienda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È proteggibile tramite diritto d'autore (copyright)</w:t>
      </w:r>
    </w:p>
    <w:p/>
    <w:p>
      <w:r>
        <w:rPr>
          <w:rFonts w:ascii="Century Gothic" w:hAnsi="Century Gothic"/>
          <w:sz w:val="24"/>
        </w:rPr>
        <w:t xml:space="preserve">4. </w:t>
      </w:r>
      <w:r>
        <w:rPr>
          <w:rFonts w:ascii="Century Gothic" w:hAnsi="Century Gothic"/>
          <w:b/>
          <w:sz w:val="24"/>
        </w:rPr>
        <w:t>Utilizzo e sfruttamento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Il software è utilizzato direttamente dall'azienda per la propria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È potenzialmente valorizzabile anche tramite licenza a terzi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Genera benefici economici misurabili</w:t>
      </w:r>
    </w:p>
    <w:p/>
    <w:p>
      <w:r>
        <w:rPr>
          <w:rFonts w:ascii="Century Gothic" w:hAnsi="Century Gothic"/>
          <w:sz w:val="24"/>
        </w:rPr>
        <w:t xml:space="preserve">5. </w:t>
      </w:r>
      <w:r>
        <w:rPr>
          <w:rFonts w:ascii="Century Gothic" w:hAnsi="Century Gothic"/>
          <w:b/>
          <w:sz w:val="24"/>
        </w:rPr>
        <w:t>Rilevanza ai fini reddituali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Tutti i costi di sviluppo sono documentati e tracciati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È possibile determinare il contributo del software al reddito aziendale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 - Sono disponibili timesheet, contratti, fatture a supporto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Impegno alla conservazione della documentazione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L'azienda [Ragione Sociale] si impegna a conservare per almeno [X] anni dalla cessazione dell'utilizzo del regime Patent Box tutta la documentazione di supporto, inclusi:</w:t>
      </w:r>
    </w:p>
    <w:p/>
    <w:p>
      <w:pPr>
        <w:pStyle w:val="ListBullet"/>
      </w:pPr>
      <w:r>
        <w:rPr>
          <w:rFonts w:ascii="Century Gothic" w:hAnsi="Century Gothic"/>
          <w:b/>
          <w:sz w:val="24"/>
        </w:rPr>
        <w:t xml:space="preserve">Documentazione tecnica: 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Codice sorgente versionato (repository Git)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Documentazione di progetto e architettura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Specifiche funzionali e tecniche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Schema database e model</w:t>
      </w:r>
    </w:p>
    <w:p/>
    <w:p>
      <w:pPr>
        <w:pStyle w:val="ListBullet"/>
      </w:pPr>
      <w:r>
        <w:rPr>
          <w:rFonts w:ascii="Century Gothic" w:hAnsi="Century Gothic"/>
          <w:b/>
          <w:sz w:val="24"/>
        </w:rPr>
        <w:t xml:space="preserve">Documentazione contabile: 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Timesheet dettagliati per risorsa e attività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Contratti di lavoro/consulenza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Fatture fornitori con causale progetto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Prospetti di calcolo costi orari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Registri di ripartizione costi indiretti</w:t>
      </w:r>
    </w:p>
    <w:p/>
    <w:p>
      <w:pPr>
        <w:pStyle w:val="ListBullet"/>
      </w:pPr>
      <w:r>
        <w:rPr>
          <w:rFonts w:ascii="Century Gothic" w:hAnsi="Century Gothic"/>
          <w:b/>
          <w:sz w:val="24"/>
        </w:rPr>
        <w:t xml:space="preserve">Documentazione di processo: 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Verbali riunioni di progetto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Report avanzamento lavori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Test report e bug tracking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Change log e release notes</w:t>
      </w:r>
    </w:p>
    <w:p/>
    <w:p>
      <w:pPr>
        <w:pStyle w:val="ListBullet"/>
      </w:pPr>
      <w:r>
        <w:rPr>
          <w:rFonts w:ascii="Century Gothic" w:hAnsi="Century Gothic"/>
          <w:b/>
          <w:sz w:val="24"/>
        </w:rPr>
        <w:t xml:space="preserve">Documentazione di valorizzazione: 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Contratti di licenza (se applicabile)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Metriche di utilizzo e benefici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 xml:space="preserve">  - Report ROI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Tale documentazione sarà resa disponibile in caso di controlli o verifiche da parte dell'Agenzia delle Entrate.</w:t>
      </w:r>
    </w:p>
    <w:p/>
    <w:p>
      <w:pPr>
        <w:pStyle w:val="Title"/>
      </w:pPr>
      <w:r>
        <w:rPr>
          <w:rFonts w:ascii="Century Gothic" w:hAnsi="Century Gothic"/>
          <w:b/>
          <w:color w:val="323232"/>
          <w:sz w:val="26"/>
        </w:rPr>
        <w:t>Dichiarazione di veridicità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Quanto dichiarato nella presente relazione tecnica corrisponde al vero e può essere dimostrato attraverso la documentazione di supporto conservata dall'azienda.</w:t>
      </w:r>
    </w:p>
    <w:p/>
    <w:p>
      <w:r>
        <w:t>__________________________________________________</w:t>
      </w:r>
    </w:p>
    <w:p/>
    <w:p>
      <w:r>
        <w:rPr>
          <w:rFonts w:ascii="Century Gothic" w:hAnsi="Century Gothic"/>
          <w:b/>
          <w:sz w:val="24"/>
        </w:rPr>
        <w:t>Luogo e Data</w:t>
      </w:r>
      <w:r>
        <w:rPr>
          <w:rFonts w:ascii="Century Gothic" w:hAnsi="Century Gothic"/>
          <w:sz w:val="24"/>
        </w:rPr>
        <w:t>: [DA COMPILARE]</w:t>
      </w:r>
    </w:p>
    <w:p/>
    <w:p>
      <w:r>
        <w:rPr>
          <w:rFonts w:ascii="Century Gothic" w:hAnsi="Century Gothic"/>
          <w:b/>
          <w:sz w:val="24"/>
        </w:rPr>
        <w:t>Firma del Responsabile di Progetto</w:t>
      </w:r>
      <w:r>
        <w:rPr>
          <w:rFonts w:ascii="Century Gothic" w:hAnsi="Century Gothic"/>
          <w:sz w:val="24"/>
        </w:rPr>
        <w:t>: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_______________________________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[Nome Cognome]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[Qualifica]</w:t>
      </w:r>
    </w:p>
    <w:p/>
    <w:p/>
    <w:p>
      <w:r>
        <w:rPr>
          <w:rFonts w:ascii="Century Gothic" w:hAnsi="Century Gothic"/>
          <w:b/>
          <w:sz w:val="24"/>
        </w:rPr>
        <w:t>Firma del Legale Rappresentante</w:t>
      </w:r>
      <w:r>
        <w:rPr>
          <w:rFonts w:ascii="Century Gothic" w:hAnsi="Century Gothic"/>
          <w:sz w:val="24"/>
        </w:rPr>
        <w:t>: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_______________________________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[Nome Cognome]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[Qualifica]</w:t>
      </w:r>
    </w:p>
    <w:p/>
    <w:p/>
    <w:p>
      <w:r>
        <w:t>__________________________________________________</w:t>
      </w:r>
    </w:p>
    <w:p/>
    <w:p>
      <w:r>
        <w:rPr>
          <w:rFonts w:ascii="Century Gothic" w:hAnsi="Century Gothic"/>
          <w:b/>
          <w:sz w:val="24"/>
        </w:rPr>
        <w:t>Eventuale Marca Temporale</w:t>
      </w:r>
      <w:r>
        <w:rPr>
          <w:rFonts w:ascii="Century Gothic" w:hAnsi="Century Gothic"/>
          <w:sz w:val="24"/>
        </w:rPr>
        <w:t>:</w:t>
      </w:r>
    </w:p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[Codice marca temporale se applicabile]</w:t>
      </w:r>
    </w:p>
    <w:p/>
    <w:p>
      <w:r>
        <w:t>__________________________________________________</w:t>
      </w:r>
    </w:p>
    <w:p/>
    <w:p>
      <w:pPr>
        <w:pStyle w:val="Title"/>
        <w:spacing w:before="240" w:after="120"/>
      </w:pPr>
      <w:r>
        <w:rPr>
          <w:rFonts w:ascii="Century Gothic" w:hAnsi="Century Gothic"/>
          <w:b/>
          <w:color w:val="000000"/>
          <w:sz w:val="28"/>
        </w:rPr>
        <w:t>ALLEGATI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[DA COMPILARE - Elenco degli allegati tecnici, se presenti]</w:t>
      </w:r>
    </w:p>
    <w:p/>
    <w:p>
      <w:pPr>
        <w:pStyle w:val="ListBullet"/>
      </w:pPr>
      <w:r>
        <w:rPr>
          <w:rFonts w:ascii="Century Gothic" w:hAnsi="Century Gothic"/>
          <w:sz w:val="24"/>
        </w:rPr>
        <w:t>Allegato A: Diagrammi architetturali</w:t>
      </w:r>
    </w:p>
    <w:p>
      <w:pPr>
        <w:pStyle w:val="ListBullet"/>
      </w:pPr>
      <w:r>
        <w:rPr>
          <w:rFonts w:ascii="Century Gothic" w:hAnsi="Century Gothic"/>
          <w:sz w:val="24"/>
        </w:rPr>
        <w:t>Allegato B: Schema database</w:t>
      </w:r>
    </w:p>
    <w:p>
      <w:pPr>
        <w:pStyle w:val="ListBullet"/>
      </w:pPr>
      <w:r>
        <w:rPr>
          <w:rFonts w:ascii="Century Gothic" w:hAnsi="Century Gothic"/>
          <w:sz w:val="24"/>
        </w:rPr>
        <w:t>Allegato C: Documentazione API</w:t>
      </w:r>
    </w:p>
    <w:p>
      <w:pPr>
        <w:pStyle w:val="ListBullet"/>
      </w:pPr>
      <w:r>
        <w:rPr>
          <w:rFonts w:ascii="Century Gothic" w:hAnsi="Century Gothic"/>
          <w:sz w:val="24"/>
        </w:rPr>
        <w:t>Allegato D: Screenshot interfacce principali</w:t>
      </w:r>
    </w:p>
    <w:p>
      <w:pPr>
        <w:pStyle w:val="ListBullet"/>
      </w:pPr>
      <w:r>
        <w:rPr>
          <w:rFonts w:ascii="Century Gothic" w:hAnsi="Century Gothic"/>
          <w:sz w:val="24"/>
        </w:rPr>
        <w:t>Allegato E: Timesheet riassuntivi</w:t>
      </w:r>
    </w:p>
    <w:p>
      <w:pPr>
        <w:pStyle w:val="ListBullet"/>
      </w:pPr>
      <w:r>
        <w:rPr>
          <w:rFonts w:ascii="Century Gothic" w:hAnsi="Century Gothic"/>
          <w:sz w:val="24"/>
        </w:rPr>
        <w:t>Allegato F: [Altro]</w:t>
      </w:r>
    </w:p>
    <w:p/>
    <w:p>
      <w:r>
        <w:t>__________________________________________________</w:t>
      </w:r>
    </w:p>
    <w:p/>
    <w:p>
      <w:pPr>
        <w:spacing w:after="120"/>
      </w:pPr>
      <w:r>
        <w:rPr>
          <w:rFonts w:ascii="Century Gothic" w:hAnsi="Century Gothic"/>
          <w:b w:val="0"/>
          <w:i w:val="0"/>
          <w:color w:val="000000"/>
          <w:sz w:val="24"/>
        </w:rPr>
        <w:t>*Fine relazione tecnica*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